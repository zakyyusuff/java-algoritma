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C86C" w14:textId="74F499DE" w:rsidR="00B95982" w:rsidRDefault="00012435">
      <w:bookmarkStart w:id="0" w:name="_Hlk43674829"/>
      <w:bookmarkStart w:id="1" w:name="_Hlk43674976"/>
      <w:bookmarkEnd w:id="0"/>
      <w:r>
        <w:t>MYSQL CRUD APOTEK</w:t>
      </w:r>
    </w:p>
    <w:p w14:paraId="197D9CB2" w14:textId="77777777" w:rsidR="00B95982" w:rsidRDefault="00B95982"/>
    <w:p w14:paraId="02F11AC1" w14:textId="77777777" w:rsidR="00B95982" w:rsidRDefault="00E65268">
      <w:pPr>
        <w:keepNext/>
        <w:keepLines/>
        <w:spacing w:before="100" w:beforeAutospacing="1" w:after="100" w:afterAutospacing="1" w:line="360" w:lineRule="auto"/>
        <w:outlineLvl w:val="0"/>
        <w:rPr>
          <w:rFonts w:eastAsia="Calibri"/>
          <w:b/>
          <w:color w:val="000000"/>
          <w:sz w:val="32"/>
          <w:szCs w:val="32"/>
          <w:lang w:val="en"/>
        </w:rPr>
      </w:pPr>
      <w:proofErr w:type="spellStart"/>
      <w:r>
        <w:rPr>
          <w:rFonts w:eastAsia="DengXian Light"/>
          <w:b/>
          <w:color w:val="000000"/>
          <w:sz w:val="32"/>
          <w:szCs w:val="32"/>
          <w:lang w:val="en"/>
        </w:rPr>
        <w:t>Judul</w:t>
      </w:r>
      <w:proofErr w:type="spellEnd"/>
    </w:p>
    <w:p w14:paraId="769C1987" w14:textId="3D8B9ED7" w:rsidR="00B95982" w:rsidRDefault="00E65268">
      <w:pPr>
        <w:spacing w:before="100" w:beforeAutospacing="1" w:after="100" w:afterAutospacing="1"/>
        <w:rPr>
          <w:rFonts w:eastAsia="Calibri"/>
          <w:vertAlign w:val="superscript"/>
          <w:lang w:val="en"/>
        </w:rPr>
      </w:pPr>
      <w:r>
        <w:rPr>
          <w:rFonts w:eastAsia="Calibri"/>
          <w:lang w:val="en"/>
        </w:rPr>
        <w:t>Nama</w:t>
      </w:r>
      <w:r w:rsidR="00986022">
        <w:rPr>
          <w:rFonts w:eastAsia="Calibri"/>
          <w:lang w:val="en"/>
        </w:rPr>
        <w:t xml:space="preserve"> </w:t>
      </w:r>
      <w:proofErr w:type="spellStart"/>
      <w:r w:rsidR="00986022">
        <w:rPr>
          <w:rFonts w:eastAsia="Calibri"/>
          <w:lang w:val="en"/>
        </w:rPr>
        <w:t>zaky</w:t>
      </w:r>
      <w:proofErr w:type="spellEnd"/>
      <w:r w:rsidR="00986022">
        <w:rPr>
          <w:rFonts w:eastAsia="Calibri"/>
          <w:lang w:val="en"/>
        </w:rPr>
        <w:t xml:space="preserve"> </w:t>
      </w:r>
      <w:proofErr w:type="spellStart"/>
      <w:r w:rsidR="00986022">
        <w:rPr>
          <w:rFonts w:eastAsia="Calibri"/>
          <w:lang w:val="en"/>
        </w:rPr>
        <w:t>muhammad</w:t>
      </w:r>
      <w:proofErr w:type="spellEnd"/>
      <w:r w:rsidR="00986022">
        <w:rPr>
          <w:rFonts w:eastAsia="Calibri"/>
          <w:lang w:val="en"/>
        </w:rPr>
        <w:t xml:space="preserve"> </w:t>
      </w:r>
      <w:proofErr w:type="spellStart"/>
      <w:r w:rsidR="00986022">
        <w:rPr>
          <w:rFonts w:eastAsia="Calibri"/>
          <w:lang w:val="en"/>
        </w:rPr>
        <w:t>yusuf</w:t>
      </w:r>
      <w:proofErr w:type="spellEnd"/>
    </w:p>
    <w:p w14:paraId="5D8C51D2" w14:textId="77777777" w:rsidR="00B95982" w:rsidRDefault="00E65268">
      <w:pPr>
        <w:spacing w:before="100" w:beforeAutospacing="1" w:after="100" w:afterAutospacing="1"/>
        <w:rPr>
          <w:rFonts w:eastAsia="Calibri"/>
        </w:rPr>
      </w:pPr>
      <w:r>
        <w:rPr>
          <w:rFonts w:eastAsia="Calibri"/>
          <w:lang w:val="en"/>
        </w:rPr>
        <w:t>email</w:t>
      </w:r>
      <w:r>
        <w:rPr>
          <w:rFonts w:eastAsia="Calibri"/>
        </w:rPr>
        <w:t>.</w:t>
      </w:r>
    </w:p>
    <w:p w14:paraId="6B2BC6EB" w14:textId="257576D6" w:rsidR="00B95982" w:rsidRDefault="00012435">
      <w:pPr>
        <w:spacing w:before="100" w:beforeAutospacing="1" w:after="100" w:afterAutospacing="1"/>
        <w:rPr>
          <w:rFonts w:eastAsia="Calibri"/>
          <w:lang w:val="en"/>
        </w:rPr>
      </w:pPr>
      <w:r>
        <w:rPr>
          <w:rFonts w:eastAsia="Times New Roman"/>
          <w:color w:val="000000"/>
          <w:shd w:val="clear" w:color="auto" w:fill="FFFFFF"/>
          <w:lang w:val="en"/>
        </w:rPr>
        <w:t>zakymuhammadyusuf@gmail.com</w:t>
      </w:r>
    </w:p>
    <w:p w14:paraId="097B1937" w14:textId="77777777" w:rsidR="00B95982" w:rsidRDefault="00E65268">
      <w:pPr>
        <w:keepNext/>
        <w:keepLines/>
        <w:spacing w:before="100" w:beforeAutospacing="1" w:after="100" w:afterAutospacing="1"/>
        <w:outlineLvl w:val="1"/>
        <w:rPr>
          <w:rFonts w:eastAsia="Times New Roman"/>
          <w:b/>
          <w:color w:val="000000"/>
          <w:sz w:val="28"/>
          <w:szCs w:val="26"/>
          <w:shd w:val="clear" w:color="auto" w:fill="FFFFFF"/>
          <w:lang w:val="en"/>
        </w:rPr>
      </w:pPr>
      <w:proofErr w:type="spellStart"/>
      <w:r>
        <w:rPr>
          <w:rFonts w:eastAsia="Times New Roman"/>
          <w:b/>
          <w:color w:val="000000"/>
          <w:sz w:val="28"/>
          <w:szCs w:val="26"/>
          <w:shd w:val="clear" w:color="auto" w:fill="FFFFFF"/>
        </w:rPr>
        <w:t>Abstr</w:t>
      </w:r>
      <w:r>
        <w:rPr>
          <w:rFonts w:eastAsia="Times New Roman"/>
          <w:b/>
          <w:color w:val="000000"/>
          <w:sz w:val="28"/>
          <w:szCs w:val="26"/>
          <w:shd w:val="clear" w:color="auto" w:fill="FFFFFF"/>
          <w:lang w:val="en"/>
        </w:rPr>
        <w:t>ak</w:t>
      </w:r>
      <w:proofErr w:type="spellEnd"/>
    </w:p>
    <w:p w14:paraId="5282FF90" w14:textId="405A5371" w:rsidR="00B95982" w:rsidRDefault="00986022">
      <w:pPr>
        <w:spacing w:before="100" w:beforeAutospacing="1" w:after="100" w:afterAutospacing="1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Disini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saya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membuat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aplikasi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yg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sangat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sederhana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yaitu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aplikasi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pengisian</w:t>
      </w:r>
      <w:proofErr w:type="spellEnd"/>
      <w:r>
        <w:rPr>
          <w:rFonts w:eastAsia="Calibri"/>
          <w:shd w:val="clear" w:color="auto" w:fill="FFFFFF"/>
        </w:rPr>
        <w:t xml:space="preserve"> data </w:t>
      </w:r>
      <w:proofErr w:type="spellStart"/>
      <w:r>
        <w:rPr>
          <w:rFonts w:eastAsia="Calibri"/>
          <w:shd w:val="clear" w:color="auto" w:fill="FFFFFF"/>
        </w:rPr>
        <w:t>obat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yg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dimana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aplikasi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yg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saya</w:t>
      </w:r>
      <w:proofErr w:type="spellEnd"/>
      <w:r>
        <w:rPr>
          <w:rFonts w:eastAsia="Calibri"/>
          <w:shd w:val="clear" w:color="auto" w:fill="FFFFFF"/>
        </w:rPr>
        <w:t xml:space="preserve"> buat </w:t>
      </w:r>
      <w:proofErr w:type="spellStart"/>
      <w:r>
        <w:rPr>
          <w:rFonts w:eastAsia="Calibri"/>
          <w:shd w:val="clear" w:color="auto" w:fill="FFFFFF"/>
        </w:rPr>
        <w:t>ini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sangat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berguna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bagi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apotek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dalam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mendata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obat</w:t>
      </w:r>
      <w:proofErr w:type="spellEnd"/>
      <w:r>
        <w:rPr>
          <w:rFonts w:eastAsia="Calibri"/>
          <w:shd w:val="clear" w:color="auto" w:fill="FFFFFF"/>
        </w:rPr>
        <w:t xml:space="preserve">. </w:t>
      </w:r>
      <w:proofErr w:type="spellStart"/>
      <w:r>
        <w:rPr>
          <w:rFonts w:eastAsia="Calibri"/>
          <w:shd w:val="clear" w:color="auto" w:fill="FFFFFF"/>
        </w:rPr>
        <w:t>Aplikasi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ini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menggunakan</w:t>
      </w:r>
      <w:proofErr w:type="spellEnd"/>
      <w:r>
        <w:rPr>
          <w:rFonts w:eastAsia="Calibri"/>
          <w:shd w:val="clear" w:color="auto" w:fill="FFFFFF"/>
        </w:rPr>
        <w:t xml:space="preserve"> Bahasa java </w:t>
      </w:r>
      <w:proofErr w:type="spellStart"/>
      <w:r>
        <w:rPr>
          <w:rFonts w:eastAsia="Calibri"/>
          <w:shd w:val="clear" w:color="auto" w:fill="FFFFFF"/>
        </w:rPr>
        <w:t>yg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dimana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saya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membuat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nya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dengan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aplikasi</w:t>
      </w:r>
      <w:proofErr w:type="spellEnd"/>
      <w:r>
        <w:rPr>
          <w:rFonts w:eastAsia="Calibri"/>
          <w:shd w:val="clear" w:color="auto" w:fill="FFFFFF"/>
        </w:rPr>
        <w:t xml:space="preserve"> java </w:t>
      </w:r>
      <w:proofErr w:type="spellStart"/>
      <w:r>
        <w:rPr>
          <w:rFonts w:eastAsia="Calibri"/>
          <w:shd w:val="clear" w:color="auto" w:fill="FFFFFF"/>
        </w:rPr>
        <w:t>netbeans</w:t>
      </w:r>
      <w:proofErr w:type="spellEnd"/>
      <w:r>
        <w:rPr>
          <w:rFonts w:eastAsia="Calibri"/>
          <w:shd w:val="clear" w:color="auto" w:fill="FFFFFF"/>
        </w:rPr>
        <w:t xml:space="preserve">. </w:t>
      </w:r>
      <w:proofErr w:type="spellStart"/>
      <w:r>
        <w:rPr>
          <w:rFonts w:eastAsia="Calibri"/>
          <w:shd w:val="clear" w:color="auto" w:fill="FFFFFF"/>
        </w:rPr>
        <w:t>Aplikasi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ini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memiliki</w:t>
      </w:r>
      <w:proofErr w:type="spellEnd"/>
      <w:r>
        <w:rPr>
          <w:rFonts w:eastAsia="Calibri"/>
          <w:shd w:val="clear" w:color="auto" w:fill="FFFFFF"/>
        </w:rPr>
        <w:t xml:space="preserve"> crud system </w:t>
      </w:r>
      <w:proofErr w:type="spellStart"/>
      <w:r>
        <w:rPr>
          <w:rFonts w:eastAsia="Calibri"/>
          <w:shd w:val="clear" w:color="auto" w:fill="FFFFFF"/>
        </w:rPr>
        <w:t>yg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dimana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terhubung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dengan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mysql</w:t>
      </w:r>
      <w:proofErr w:type="spellEnd"/>
      <w:r>
        <w:rPr>
          <w:rFonts w:eastAsia="Calibri"/>
          <w:shd w:val="clear" w:color="auto" w:fill="FFFFFF"/>
        </w:rPr>
        <w:t>.</w:t>
      </w:r>
    </w:p>
    <w:p w14:paraId="06931414" w14:textId="77777777" w:rsidR="00B95982" w:rsidRDefault="00E65268">
      <w:pPr>
        <w:keepNext/>
        <w:keepLines/>
        <w:spacing w:before="100" w:beforeAutospacing="1" w:after="100" w:afterAutospacing="1"/>
        <w:outlineLvl w:val="1"/>
        <w:rPr>
          <w:rFonts w:eastAsia="Times New Roman"/>
          <w:b/>
          <w:color w:val="000000"/>
          <w:sz w:val="28"/>
          <w:szCs w:val="26"/>
          <w:shd w:val="clear" w:color="auto" w:fill="FFFFFF"/>
        </w:rPr>
      </w:pPr>
      <w:proofErr w:type="spellStart"/>
      <w:r>
        <w:rPr>
          <w:rFonts w:eastAsia="Times New Roman"/>
          <w:b/>
          <w:color w:val="000000"/>
          <w:sz w:val="28"/>
          <w:szCs w:val="26"/>
          <w:shd w:val="clear" w:color="auto" w:fill="FFFFFF"/>
          <w:lang w:val="en"/>
        </w:rPr>
        <w:t>Pendahuluan</w:t>
      </w:r>
      <w:proofErr w:type="spellEnd"/>
    </w:p>
    <w:p w14:paraId="3132FC6B" w14:textId="77777777" w:rsidR="00986022" w:rsidRDefault="00E65268">
      <w:pPr>
        <w:spacing w:before="100" w:beforeAutospacing="1" w:after="100" w:afterAutospacing="1"/>
        <w:rPr>
          <w:rFonts w:eastAsia="Calibri"/>
          <w:shd w:val="clear" w:color="auto" w:fill="FFFFFF"/>
          <w:lang w:val="en"/>
        </w:rPr>
      </w:pPr>
      <w:proofErr w:type="spellStart"/>
      <w:r>
        <w:rPr>
          <w:rFonts w:eastAsia="Calibri"/>
          <w:shd w:val="clear" w:color="auto" w:fill="FFFFFF"/>
          <w:lang w:val="en"/>
        </w:rPr>
        <w:t>Pendahuluan</w:t>
      </w:r>
      <w:proofErr w:type="spellEnd"/>
      <w:r w:rsidR="00986022">
        <w:rPr>
          <w:rFonts w:eastAsia="Calibri"/>
          <w:shd w:val="clear" w:color="auto" w:fill="FFFFFF"/>
          <w:lang w:val="en"/>
        </w:rPr>
        <w:t>.</w:t>
      </w:r>
      <w:r>
        <w:rPr>
          <w:rFonts w:eastAsia="Calibri"/>
          <w:shd w:val="clear" w:color="auto" w:fill="FFFFFF"/>
          <w:lang w:val="en"/>
        </w:rPr>
        <w:t xml:space="preserve"> </w:t>
      </w:r>
    </w:p>
    <w:p w14:paraId="2D36B065" w14:textId="77777777" w:rsidR="00986022" w:rsidRDefault="00986022" w:rsidP="00986022">
      <w:pPr>
        <w:spacing w:before="100" w:beforeAutospacing="1" w:after="100" w:afterAutospacing="1"/>
        <w:ind w:firstLine="420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era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inovasi-inovasi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peradapan</w:t>
      </w:r>
      <w:proofErr w:type="spellEnd"/>
      <w:r>
        <w:t xml:space="preserve"> dunia.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menitikberatkan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penyediaan</w:t>
      </w:r>
      <w:proofErr w:type="spellEnd"/>
      <w:r>
        <w:t xml:space="preserve"> data dan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guna</w:t>
      </w:r>
      <w:proofErr w:type="spellEnd"/>
      <w:r>
        <w:t>.</w:t>
      </w:r>
    </w:p>
    <w:p w14:paraId="27B76997" w14:textId="77777777" w:rsidR="00986022" w:rsidRDefault="00986022" w:rsidP="00986022">
      <w:pPr>
        <w:spacing w:before="100" w:beforeAutospacing="1" w:after="100" w:afterAutospacing="1"/>
        <w:ind w:firstLine="420"/>
      </w:pPr>
      <w:proofErr w:type="spellStart"/>
      <w:r>
        <w:t>Apotek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ke-Farmasian</w:t>
      </w:r>
      <w:proofErr w:type="spellEnd"/>
      <w:r>
        <w:t xml:space="preserve"> dan </w:t>
      </w:r>
      <w:proofErr w:type="spellStart"/>
      <w:r>
        <w:t>penyaluran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manajemennya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optimal. </w:t>
      </w:r>
    </w:p>
    <w:p w14:paraId="07899AC1" w14:textId="7C677318" w:rsidR="00986022" w:rsidRDefault="00986022" w:rsidP="00986022">
      <w:pPr>
        <w:spacing w:before="100" w:beforeAutospacing="1" w:after="100" w:afterAutospacing="1"/>
        <w:ind w:firstLine="420"/>
        <w:rPr>
          <w:rFonts w:eastAsia="Calibri"/>
          <w:shd w:val="clear" w:color="auto" w:fill="FFFFFF"/>
          <w:lang w:val="en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optimal dan </w:t>
      </w:r>
      <w:proofErr w:type="spellStart"/>
      <w:r>
        <w:t>terkomputerisasi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6EC9F13A" w14:textId="77777777" w:rsidR="00B95982" w:rsidRDefault="00E65268">
      <w:pPr>
        <w:keepNext/>
        <w:keepLines/>
        <w:spacing w:before="100" w:beforeAutospacing="1" w:after="100" w:afterAutospacing="1"/>
        <w:outlineLvl w:val="1"/>
        <w:rPr>
          <w:rFonts w:eastAsia="Times New Roman"/>
          <w:b/>
          <w:color w:val="000000"/>
          <w:sz w:val="28"/>
          <w:szCs w:val="26"/>
          <w:shd w:val="clear" w:color="auto" w:fill="FFFFFF"/>
          <w:lang w:val="en"/>
        </w:rPr>
      </w:pPr>
      <w:r>
        <w:rPr>
          <w:rFonts w:eastAsia="Times New Roman"/>
          <w:b/>
          <w:color w:val="000000"/>
          <w:sz w:val="28"/>
          <w:szCs w:val="26"/>
          <w:shd w:val="clear" w:color="auto" w:fill="FFFFFF"/>
        </w:rPr>
        <w:t>Material</w:t>
      </w:r>
    </w:p>
    <w:p w14:paraId="54384145" w14:textId="69F7841D" w:rsidR="00B95982" w:rsidRDefault="00012435">
      <w:pPr>
        <w:spacing w:before="100" w:beforeAutospacing="1" w:after="100" w:afterAutospacing="1"/>
        <w:rPr>
          <w:rFonts w:eastAsia="Calibri"/>
          <w:shd w:val="clear" w:color="auto" w:fill="FFFFFF"/>
          <w:lang w:val="en"/>
        </w:rPr>
      </w:pPr>
      <w:proofErr w:type="spellStart"/>
      <w:r>
        <w:rPr>
          <w:rFonts w:eastAsia="Calibri"/>
          <w:shd w:val="clear" w:color="auto" w:fill="FFFFFF"/>
          <w:lang w:val="en"/>
        </w:rPr>
        <w:t>Disini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saya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mendapatkan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contoh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yg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saya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gunakan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untuk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kegiatan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dari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youtube</w:t>
      </w:r>
      <w:proofErr w:type="spellEnd"/>
      <w:r>
        <w:rPr>
          <w:rFonts w:eastAsia="Calibri"/>
          <w:shd w:val="clear" w:color="auto" w:fill="FFFFFF"/>
          <w:lang w:val="en"/>
        </w:rPr>
        <w:t xml:space="preserve">. </w:t>
      </w:r>
      <w:bookmarkStart w:id="2" w:name="_Hlk43674924"/>
      <w:r w:rsidRPr="00012435">
        <w:rPr>
          <w:rFonts w:eastAsia="Calibri"/>
          <w:shd w:val="clear" w:color="auto" w:fill="FFFFFF"/>
          <w:lang w:val="en"/>
        </w:rPr>
        <w:t>https://www.youtube.com/watch?v=llmhPDI7Cxo&amp;list=WL&amp;index=54&amp;t=1849s</w:t>
      </w:r>
      <w:bookmarkEnd w:id="2"/>
    </w:p>
    <w:p w14:paraId="0D2CD002" w14:textId="77777777" w:rsidR="00B95982" w:rsidRDefault="00E65268">
      <w:pPr>
        <w:keepNext/>
        <w:keepLines/>
        <w:spacing w:before="100" w:beforeAutospacing="1" w:after="100" w:afterAutospacing="1"/>
        <w:outlineLvl w:val="1"/>
        <w:rPr>
          <w:rFonts w:eastAsia="Times New Roman"/>
          <w:b/>
          <w:color w:val="000000"/>
          <w:sz w:val="28"/>
          <w:szCs w:val="26"/>
          <w:shd w:val="clear" w:color="auto" w:fill="FFFFFF"/>
          <w:lang w:val="en"/>
        </w:rPr>
      </w:pPr>
      <w:proofErr w:type="spellStart"/>
      <w:r>
        <w:rPr>
          <w:rFonts w:eastAsia="Times New Roman"/>
          <w:b/>
          <w:color w:val="000000"/>
          <w:sz w:val="28"/>
          <w:szCs w:val="26"/>
          <w:shd w:val="clear" w:color="auto" w:fill="FFFFFF"/>
          <w:lang w:val="en"/>
        </w:rPr>
        <w:t>Metode</w:t>
      </w:r>
      <w:proofErr w:type="spellEnd"/>
    </w:p>
    <w:p w14:paraId="0B348B56" w14:textId="77777777" w:rsidR="00B95982" w:rsidRDefault="00E65268">
      <w:pPr>
        <w:spacing w:before="100" w:beforeAutospacing="1" w:after="100" w:afterAutospacing="1"/>
        <w:rPr>
          <w:rFonts w:eastAsia="Calibri"/>
          <w:shd w:val="clear" w:color="auto" w:fill="FFFFFF"/>
          <w:lang w:val="en"/>
        </w:rPr>
      </w:pPr>
      <w:proofErr w:type="spellStart"/>
      <w:r>
        <w:rPr>
          <w:rFonts w:eastAsia="Calibri"/>
          <w:shd w:val="clear" w:color="auto" w:fill="FFFFFF"/>
          <w:lang w:val="en"/>
        </w:rPr>
        <w:t>Berisi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metode</w:t>
      </w:r>
      <w:proofErr w:type="spellEnd"/>
      <w:r>
        <w:rPr>
          <w:rFonts w:eastAsia="Calibri"/>
          <w:shd w:val="clear" w:color="auto" w:fill="FFFFFF"/>
          <w:lang w:val="en"/>
        </w:rPr>
        <w:t xml:space="preserve">/ </w:t>
      </w:r>
      <w:proofErr w:type="spellStart"/>
      <w:r>
        <w:rPr>
          <w:rFonts w:eastAsia="Calibri"/>
          <w:shd w:val="clear" w:color="auto" w:fill="FFFFFF"/>
          <w:lang w:val="en"/>
        </w:rPr>
        <w:t>prosedur</w:t>
      </w:r>
      <w:proofErr w:type="spellEnd"/>
      <w:r>
        <w:rPr>
          <w:rFonts w:eastAsia="Calibri"/>
          <w:shd w:val="clear" w:color="auto" w:fill="FFFFFF"/>
          <w:lang w:val="en"/>
        </w:rPr>
        <w:t xml:space="preserve">/ </w:t>
      </w:r>
      <w:proofErr w:type="spellStart"/>
      <w:r>
        <w:rPr>
          <w:rFonts w:eastAsia="Calibri"/>
          <w:shd w:val="clear" w:color="auto" w:fill="FFFFFF"/>
          <w:lang w:val="en"/>
        </w:rPr>
        <w:t>langkah-langkah</w:t>
      </w:r>
      <w:proofErr w:type="spellEnd"/>
      <w:r>
        <w:rPr>
          <w:rFonts w:eastAsia="Calibri"/>
          <w:shd w:val="clear" w:color="auto" w:fill="FFFFFF"/>
          <w:lang w:val="en"/>
        </w:rPr>
        <w:t xml:space="preserve"> yang </w:t>
      </w:r>
      <w:proofErr w:type="spellStart"/>
      <w:r>
        <w:rPr>
          <w:rFonts w:eastAsia="Calibri"/>
          <w:shd w:val="clear" w:color="auto" w:fill="FFFFFF"/>
          <w:lang w:val="en"/>
        </w:rPr>
        <w:t>digunakan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untuk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menyelesaikan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masalah</w:t>
      </w:r>
      <w:proofErr w:type="spellEnd"/>
      <w:r>
        <w:rPr>
          <w:rFonts w:eastAsia="Calibri"/>
          <w:shd w:val="clear" w:color="auto" w:fill="FFFFFF"/>
          <w:lang w:val="en"/>
        </w:rPr>
        <w:t xml:space="preserve"> dan </w:t>
      </w:r>
      <w:proofErr w:type="spellStart"/>
      <w:r>
        <w:rPr>
          <w:rFonts w:eastAsia="Calibri"/>
          <w:shd w:val="clear" w:color="auto" w:fill="FFFFFF"/>
          <w:lang w:val="en"/>
        </w:rPr>
        <w:t>sesuai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tujuan</w:t>
      </w:r>
      <w:proofErr w:type="spellEnd"/>
      <w:r>
        <w:rPr>
          <w:rFonts w:eastAsia="Calibri"/>
          <w:shd w:val="clear" w:color="auto" w:fill="FFFFFF"/>
          <w:lang w:val="en"/>
        </w:rPr>
        <w:t xml:space="preserve">, </w:t>
      </w:r>
      <w:proofErr w:type="spellStart"/>
      <w:r>
        <w:rPr>
          <w:rFonts w:eastAsia="Calibri"/>
          <w:shd w:val="clear" w:color="auto" w:fill="FFFFFF"/>
          <w:lang w:val="en"/>
        </w:rPr>
        <w:t>contoh</w:t>
      </w:r>
      <w:proofErr w:type="spellEnd"/>
      <w:r>
        <w:rPr>
          <w:rFonts w:eastAsia="Calibri"/>
          <w:shd w:val="clear" w:color="auto" w:fill="FFFFFF"/>
          <w:lang w:val="en"/>
        </w:rPr>
        <w:t>:</w:t>
      </w:r>
    </w:p>
    <w:p w14:paraId="79D214F7" w14:textId="77777777" w:rsidR="00B95982" w:rsidRDefault="00E65268">
      <w:pPr>
        <w:numPr>
          <w:ilvl w:val="0"/>
          <w:numId w:val="11"/>
        </w:numPr>
        <w:spacing w:before="100" w:beforeAutospacing="1" w:after="100" w:afterAutospacing="1"/>
        <w:rPr>
          <w:rFonts w:eastAsia="Calibri"/>
          <w:shd w:val="clear" w:color="auto" w:fill="FFFFFF"/>
          <w:lang w:val="en-US"/>
        </w:rPr>
      </w:pPr>
      <w:proofErr w:type="spellStart"/>
      <w:r>
        <w:rPr>
          <w:rFonts w:eastAsia="Calibri"/>
          <w:shd w:val="clear" w:color="auto" w:fill="FFFFFF"/>
          <w:lang w:val="en"/>
        </w:rPr>
        <w:t>merancang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flowmap</w:t>
      </w:r>
      <w:proofErr w:type="spellEnd"/>
      <w:r>
        <w:rPr>
          <w:rFonts w:eastAsia="Calibri"/>
          <w:shd w:val="clear" w:color="auto" w:fill="FFFFFF"/>
          <w:lang w:val="en"/>
        </w:rPr>
        <w:t xml:space="preserve">, database, </w:t>
      </w:r>
      <w:proofErr w:type="spellStart"/>
      <w:r>
        <w:rPr>
          <w:rFonts w:eastAsia="Calibri"/>
          <w:shd w:val="clear" w:color="auto" w:fill="FFFFFF"/>
          <w:lang w:val="en"/>
        </w:rPr>
        <w:t>infrastruktur</w:t>
      </w:r>
      <w:proofErr w:type="spellEnd"/>
      <w:r>
        <w:rPr>
          <w:rFonts w:eastAsia="Calibri"/>
          <w:shd w:val="clear" w:color="auto" w:fill="FFFFFF"/>
          <w:lang w:val="en"/>
        </w:rPr>
        <w:t xml:space="preserve">, </w:t>
      </w:r>
      <w:r>
        <w:rPr>
          <w:rFonts w:eastAsia="Calibri"/>
          <w:shd w:val="clear" w:color="auto" w:fill="FFFFFF"/>
          <w:lang w:val="en"/>
        </w:rPr>
        <w:t>GUI</w:t>
      </w:r>
    </w:p>
    <w:p w14:paraId="0B7B46D0" w14:textId="2D9F01D5" w:rsidR="00B95982" w:rsidRDefault="00E65268">
      <w:pPr>
        <w:numPr>
          <w:ilvl w:val="0"/>
          <w:numId w:val="11"/>
        </w:numPr>
        <w:spacing w:before="100" w:beforeAutospacing="1" w:after="100" w:afterAutospacing="1"/>
        <w:rPr>
          <w:rFonts w:eastAsia="Calibri"/>
          <w:shd w:val="clear" w:color="auto" w:fill="FFFFFF"/>
          <w:lang w:val="en"/>
        </w:rPr>
      </w:pPr>
      <w:r>
        <w:rPr>
          <w:rFonts w:eastAsia="Calibri"/>
          <w:shd w:val="clear" w:color="auto" w:fill="FFFFFF"/>
          <w:lang w:val="en"/>
        </w:rPr>
        <w:lastRenderedPageBreak/>
        <w:t>Alat-</w:t>
      </w:r>
      <w:proofErr w:type="spellStart"/>
      <w:r>
        <w:rPr>
          <w:rFonts w:eastAsia="Calibri"/>
          <w:shd w:val="clear" w:color="auto" w:fill="FFFFFF"/>
          <w:lang w:val="en"/>
        </w:rPr>
        <w:t>alat</w:t>
      </w:r>
      <w:proofErr w:type="spellEnd"/>
      <w:r>
        <w:rPr>
          <w:rFonts w:eastAsia="Calibri"/>
          <w:shd w:val="clear" w:color="auto" w:fill="FFFFFF"/>
          <w:lang w:val="en"/>
        </w:rPr>
        <w:t xml:space="preserve"> yang </w:t>
      </w:r>
      <w:proofErr w:type="spellStart"/>
      <w:r>
        <w:rPr>
          <w:rFonts w:eastAsia="Calibri"/>
          <w:shd w:val="clear" w:color="auto" w:fill="FFFFFF"/>
          <w:lang w:val="en"/>
        </w:rPr>
        <w:t>digunakan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membuat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proofErr w:type="gramStart"/>
      <w:r>
        <w:rPr>
          <w:rFonts w:eastAsia="Calibri"/>
          <w:shd w:val="clear" w:color="auto" w:fill="FFFFFF"/>
          <w:lang w:val="en"/>
        </w:rPr>
        <w:t>aplikasi</w:t>
      </w:r>
      <w:proofErr w:type="spellEnd"/>
      <w:r w:rsidR="002C1FEA">
        <w:rPr>
          <w:rFonts w:eastAsia="Calibri"/>
          <w:shd w:val="clear" w:color="auto" w:fill="FFFFFF"/>
          <w:lang w:val="en"/>
        </w:rPr>
        <w:t xml:space="preserve"> :</w:t>
      </w:r>
      <w:proofErr w:type="gramEnd"/>
      <w:r w:rsidR="002C1FEA">
        <w:rPr>
          <w:rFonts w:eastAsia="Calibri"/>
          <w:shd w:val="clear" w:color="auto" w:fill="FFFFFF"/>
          <w:lang w:val="en"/>
        </w:rPr>
        <w:t xml:space="preserve"> laptop dan </w:t>
      </w:r>
      <w:proofErr w:type="spellStart"/>
      <w:r w:rsidR="002C1FEA">
        <w:rPr>
          <w:rFonts w:eastAsia="Calibri"/>
          <w:shd w:val="clear" w:color="auto" w:fill="FFFFFF"/>
          <w:lang w:val="en"/>
        </w:rPr>
        <w:t>aplikasi</w:t>
      </w:r>
      <w:proofErr w:type="spellEnd"/>
      <w:r w:rsidR="002C1FEA">
        <w:rPr>
          <w:rFonts w:eastAsia="Calibri"/>
          <w:shd w:val="clear" w:color="auto" w:fill="FFFFFF"/>
          <w:lang w:val="en"/>
        </w:rPr>
        <w:t xml:space="preserve"> java </w:t>
      </w:r>
      <w:proofErr w:type="spellStart"/>
      <w:r w:rsidR="002C1FEA">
        <w:rPr>
          <w:rFonts w:eastAsia="Calibri"/>
          <w:shd w:val="clear" w:color="auto" w:fill="FFFFFF"/>
          <w:lang w:val="en"/>
        </w:rPr>
        <w:t>netbeans</w:t>
      </w:r>
      <w:proofErr w:type="spellEnd"/>
    </w:p>
    <w:p w14:paraId="13584F70" w14:textId="77777777" w:rsidR="00B95982" w:rsidRDefault="00E65268">
      <w:pPr>
        <w:numPr>
          <w:ilvl w:val="0"/>
          <w:numId w:val="11"/>
        </w:numPr>
        <w:spacing w:before="100" w:beforeAutospacing="1" w:after="100" w:afterAutospacing="1"/>
        <w:rPr>
          <w:rFonts w:eastAsia="Calibri"/>
          <w:shd w:val="clear" w:color="auto" w:fill="FFFFFF"/>
          <w:lang w:val="en"/>
        </w:rPr>
      </w:pPr>
      <w:proofErr w:type="spellStart"/>
      <w:r>
        <w:rPr>
          <w:rFonts w:eastAsia="Calibri"/>
          <w:shd w:val="clear" w:color="auto" w:fill="FFFFFF"/>
          <w:lang w:val="en"/>
        </w:rPr>
        <w:t>Pengetesan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misal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menggunakan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blackbox</w:t>
      </w:r>
      <w:proofErr w:type="spellEnd"/>
      <w:r>
        <w:rPr>
          <w:rFonts w:eastAsia="Calibri"/>
          <w:shd w:val="clear" w:color="auto" w:fill="FFFFFF"/>
          <w:lang w:val="en"/>
        </w:rPr>
        <w:t xml:space="preserve"> (</w:t>
      </w:r>
      <w:proofErr w:type="spellStart"/>
      <w:r>
        <w:rPr>
          <w:rFonts w:eastAsia="Calibri"/>
          <w:shd w:val="clear" w:color="auto" w:fill="FFFFFF"/>
          <w:lang w:val="en"/>
        </w:rPr>
        <w:t>fitur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apa</w:t>
      </w:r>
      <w:proofErr w:type="spellEnd"/>
      <w:r>
        <w:rPr>
          <w:rFonts w:eastAsia="Calibri"/>
          <w:shd w:val="clear" w:color="auto" w:fill="FFFFFF"/>
          <w:lang w:val="en"/>
        </w:rPr>
        <w:t xml:space="preserve"> yang </w:t>
      </w:r>
      <w:proofErr w:type="spellStart"/>
      <w:r>
        <w:rPr>
          <w:rFonts w:eastAsia="Calibri"/>
          <w:shd w:val="clear" w:color="auto" w:fill="FFFFFF"/>
          <w:lang w:val="en"/>
        </w:rPr>
        <w:t>akan</w:t>
      </w:r>
      <w:proofErr w:type="spellEnd"/>
      <w:r>
        <w:rPr>
          <w:rFonts w:eastAsia="Calibri"/>
          <w:shd w:val="clear" w:color="auto" w:fill="FFFFFF"/>
          <w:lang w:val="en"/>
        </w:rPr>
        <w:t xml:space="preserve"> di test) </w:t>
      </w:r>
      <w:proofErr w:type="spellStart"/>
      <w:r>
        <w:rPr>
          <w:rFonts w:eastAsia="Calibri"/>
          <w:shd w:val="clear" w:color="auto" w:fill="FFFFFF"/>
          <w:lang w:val="en"/>
        </w:rPr>
        <w:t>dll</w:t>
      </w:r>
      <w:proofErr w:type="spellEnd"/>
    </w:p>
    <w:p w14:paraId="3DEC462B" w14:textId="77777777" w:rsidR="00B95982" w:rsidRDefault="00E65268">
      <w:pPr>
        <w:spacing w:before="100" w:beforeAutospacing="1" w:after="100" w:afterAutospacing="1"/>
        <w:rPr>
          <w:lang w:val="en"/>
        </w:rPr>
      </w:pPr>
      <w:proofErr w:type="spellStart"/>
      <w:r>
        <w:rPr>
          <w:rFonts w:eastAsia="Calibri"/>
          <w:shd w:val="clear" w:color="auto" w:fill="FFFFFF"/>
          <w:lang w:val="en"/>
        </w:rPr>
        <w:t>Sehingga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terlihat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langkah-langkah</w:t>
      </w:r>
      <w:proofErr w:type="spellEnd"/>
      <w:r>
        <w:rPr>
          <w:rFonts w:eastAsia="Calibri"/>
          <w:shd w:val="clear" w:color="auto" w:fill="FFFFFF"/>
          <w:lang w:val="en"/>
        </w:rPr>
        <w:t xml:space="preserve"> yang </w:t>
      </w:r>
      <w:proofErr w:type="spellStart"/>
      <w:r>
        <w:rPr>
          <w:rFonts w:eastAsia="Calibri"/>
          <w:shd w:val="clear" w:color="auto" w:fill="FFFFFF"/>
          <w:lang w:val="en"/>
        </w:rPr>
        <w:t>sistematis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untuk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mendapatkan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hasil</w:t>
      </w:r>
      <w:proofErr w:type="spellEnd"/>
      <w:r>
        <w:rPr>
          <w:rFonts w:eastAsia="Calibri"/>
          <w:shd w:val="clear" w:color="auto" w:fill="FFFFFF"/>
          <w:lang w:val="en"/>
        </w:rPr>
        <w:t xml:space="preserve">. Bisa juga </w:t>
      </w:r>
      <w:proofErr w:type="spellStart"/>
      <w:r>
        <w:rPr>
          <w:rFonts w:eastAsia="Calibri"/>
          <w:shd w:val="clear" w:color="auto" w:fill="FFFFFF"/>
          <w:lang w:val="en"/>
        </w:rPr>
        <w:t>dimasukan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gambar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dll</w:t>
      </w:r>
      <w:proofErr w:type="spellEnd"/>
      <w:r>
        <w:rPr>
          <w:rFonts w:eastAsia="Calibri"/>
          <w:shd w:val="clear" w:color="auto" w:fill="FFFFFF"/>
          <w:lang w:val="en"/>
        </w:rPr>
        <w:t xml:space="preserve">. </w:t>
      </w:r>
    </w:p>
    <w:p w14:paraId="2C4CA83A" w14:textId="77777777" w:rsidR="00B95982" w:rsidRDefault="00E65268">
      <w:pPr>
        <w:keepNext/>
        <w:keepLines/>
        <w:spacing w:before="100" w:beforeAutospacing="1" w:after="100" w:afterAutospacing="1"/>
        <w:outlineLvl w:val="1"/>
        <w:rPr>
          <w:rFonts w:eastAsia="Times New Roman"/>
          <w:b/>
          <w:color w:val="000000"/>
          <w:sz w:val="28"/>
          <w:szCs w:val="26"/>
          <w:shd w:val="clear" w:color="auto" w:fill="FFFFFF"/>
          <w:lang w:val="en"/>
        </w:rPr>
      </w:pPr>
      <w:r>
        <w:rPr>
          <w:rFonts w:eastAsia="Times New Roman"/>
          <w:b/>
          <w:color w:val="000000"/>
          <w:sz w:val="28"/>
          <w:szCs w:val="26"/>
          <w:shd w:val="clear" w:color="auto" w:fill="FFFFFF"/>
          <w:lang w:val="en"/>
        </w:rPr>
        <w:t>Hasil</w:t>
      </w:r>
    </w:p>
    <w:p w14:paraId="13DE9349" w14:textId="77777777" w:rsidR="00B95982" w:rsidRDefault="00E65268">
      <w:pPr>
        <w:spacing w:before="100" w:beforeAutospacing="1" w:after="100" w:afterAutospacing="1"/>
        <w:rPr>
          <w:rFonts w:eastAsia="Calibri"/>
          <w:lang w:val="en"/>
        </w:rPr>
      </w:pPr>
      <w:r>
        <w:rPr>
          <w:lang w:val="en"/>
        </w:rPr>
        <w:t xml:space="preserve">Hasil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langkah-langkah</w:t>
      </w:r>
      <w:proofErr w:type="spellEnd"/>
      <w:r>
        <w:rPr>
          <w:lang w:val="en"/>
        </w:rPr>
        <w:t xml:space="preserve"> di </w:t>
      </w:r>
      <w:proofErr w:type="spellStart"/>
      <w:r>
        <w:rPr>
          <w:lang w:val="en"/>
        </w:rPr>
        <w:t>metode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berupa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gambar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tabel</w:t>
      </w:r>
      <w:proofErr w:type="spellEnd"/>
    </w:p>
    <w:p w14:paraId="5CC525AB" w14:textId="77777777" w:rsidR="00B95982" w:rsidRDefault="00E65268">
      <w:pPr>
        <w:keepNext/>
        <w:keepLines/>
        <w:spacing w:before="100" w:beforeAutospacing="1" w:after="100" w:afterAutospacing="1"/>
        <w:outlineLvl w:val="2"/>
        <w:rPr>
          <w:rFonts w:eastAsia="Times New Roman"/>
          <w:b/>
          <w:color w:val="000000"/>
          <w:shd w:val="clear" w:color="auto" w:fill="FFFFFF"/>
          <w:lang w:val="en"/>
        </w:rPr>
      </w:pPr>
      <w:proofErr w:type="spellStart"/>
      <w:r>
        <w:rPr>
          <w:rFonts w:eastAsia="Times New Roman"/>
          <w:b/>
          <w:color w:val="000000"/>
          <w:shd w:val="clear" w:color="auto" w:fill="FFFFFF"/>
          <w:lang w:val="en"/>
        </w:rPr>
        <w:t>Contoh</w:t>
      </w:r>
      <w:proofErr w:type="spellEnd"/>
      <w:r>
        <w:rPr>
          <w:rFonts w:eastAsia="Times New Roman"/>
          <w:b/>
          <w:color w:val="000000"/>
          <w:shd w:val="clear" w:color="auto" w:fill="FFFFFF"/>
          <w:lang w:val="en"/>
        </w:rPr>
        <w:t xml:space="preserve"> </w:t>
      </w:r>
      <w:proofErr w:type="spellStart"/>
      <w:r>
        <w:rPr>
          <w:rFonts w:eastAsia="Times New Roman"/>
          <w:b/>
          <w:color w:val="000000"/>
          <w:shd w:val="clear" w:color="auto" w:fill="FFFFFF"/>
          <w:lang w:val="en"/>
        </w:rPr>
        <w:t>gambar</w:t>
      </w:r>
      <w:proofErr w:type="spellEnd"/>
    </w:p>
    <w:p w14:paraId="1242FC46" w14:textId="77777777" w:rsidR="00B95982" w:rsidRDefault="00E65268">
      <w:pPr>
        <w:spacing w:before="100" w:beforeAutospacing="1" w:after="100" w:afterAutospacing="1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Semua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gambar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harus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memiliki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judul</w:t>
      </w:r>
      <w:proofErr w:type="spellEnd"/>
      <w:r>
        <w:rPr>
          <w:rFonts w:eastAsia="Calibri"/>
          <w:shd w:val="clear" w:color="auto" w:fill="FFFFFF"/>
          <w:lang w:val="en"/>
        </w:rPr>
        <w:t xml:space="preserve">, </w:t>
      </w:r>
      <w:proofErr w:type="spellStart"/>
      <w:r>
        <w:rPr>
          <w:rFonts w:eastAsia="Calibri"/>
          <w:shd w:val="clear" w:color="auto" w:fill="FFFFFF"/>
          <w:lang w:val="en"/>
        </w:rPr>
        <w:t>dialamatkan</w:t>
      </w:r>
      <w:proofErr w:type="spellEnd"/>
      <w:r>
        <w:rPr>
          <w:rFonts w:eastAsia="Calibri"/>
          <w:shd w:val="clear" w:color="auto" w:fill="FFFFFF"/>
          <w:lang w:val="en"/>
        </w:rPr>
        <w:t xml:space="preserve"> (</w:t>
      </w:r>
      <w:proofErr w:type="spellStart"/>
      <w:r>
        <w:rPr>
          <w:rFonts w:eastAsia="Calibri"/>
          <w:shd w:val="clear" w:color="auto" w:fill="FFFFFF"/>
          <w:lang w:val="en"/>
        </w:rPr>
        <w:t>lihat</w:t>
      </w:r>
      <w:proofErr w:type="spellEnd"/>
      <w:r>
        <w:rPr>
          <w:rFonts w:eastAsia="Calibri"/>
          <w:shd w:val="clear" w:color="auto" w:fill="FFFFFF"/>
          <w:lang w:val="en"/>
        </w:rPr>
        <w:t xml:space="preserve"> Gambar 1) dan </w:t>
      </w:r>
      <w:proofErr w:type="spellStart"/>
      <w:r>
        <w:rPr>
          <w:rFonts w:eastAsia="Calibri"/>
          <w:shd w:val="clear" w:color="auto" w:fill="FFFFFF"/>
          <w:lang w:val="en"/>
        </w:rPr>
        <w:t>memiliki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deskripsi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singkat</w:t>
      </w:r>
      <w:proofErr w:type="spellEnd"/>
      <w:r>
        <w:rPr>
          <w:rFonts w:eastAsia="Calibri"/>
          <w:shd w:val="clear" w:color="auto" w:fill="FFFFFF"/>
        </w:rPr>
        <w:t>.</w:t>
      </w:r>
    </w:p>
    <w:bookmarkEnd w:id="1"/>
    <w:p w14:paraId="451B0821" w14:textId="3913ABE3" w:rsidR="0068241B" w:rsidRDefault="0068241B" w:rsidP="0068241B">
      <w:pPr>
        <w:keepNext/>
        <w:spacing w:before="100" w:beforeAutospacing="1" w:after="100" w:afterAutospacing="1"/>
      </w:pPr>
    </w:p>
    <w:p w14:paraId="42B5EB65" w14:textId="581469EA" w:rsidR="0068241B" w:rsidRDefault="0068241B">
      <w:pPr>
        <w:keepNext/>
        <w:spacing w:before="100" w:beforeAutospacing="1" w:after="100" w:afterAutospacing="1"/>
        <w:jc w:val="center"/>
      </w:pPr>
      <w:bookmarkStart w:id="3" w:name="_Hlk43675061"/>
    </w:p>
    <w:p w14:paraId="5778217F" w14:textId="77777777" w:rsidR="0068241B" w:rsidRDefault="0068241B" w:rsidP="006824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068DC" wp14:editId="43638F59">
                <wp:simplePos x="0" y="0"/>
                <wp:positionH relativeFrom="margin">
                  <wp:align>center</wp:align>
                </wp:positionH>
                <wp:positionV relativeFrom="paragraph">
                  <wp:posOffset>-340654</wp:posOffset>
                </wp:positionV>
                <wp:extent cx="1132764" cy="832513"/>
                <wp:effectExtent l="0" t="0" r="1079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832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30AE6" w14:textId="77777777" w:rsidR="0068241B" w:rsidRPr="00936AD2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36AD2">
                              <w:rPr>
                                <w:sz w:val="30"/>
                                <w:szCs w:val="3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068DC" id="Oval 9" o:spid="_x0000_s1026" style="position:absolute;margin-left:0;margin-top:-26.8pt;width:89.2pt;height:65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16030AE6" w14:textId="77777777" w:rsidR="0068241B" w:rsidRPr="00936AD2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36AD2">
                        <w:rPr>
                          <w:sz w:val="30"/>
                          <w:szCs w:val="3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A9F4C8" w14:textId="77777777" w:rsidR="0068241B" w:rsidRDefault="0068241B" w:rsidP="0068241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F117D" wp14:editId="6ECEBF2D">
                <wp:simplePos x="0" y="0"/>
                <wp:positionH relativeFrom="margin">
                  <wp:posOffset>786809</wp:posOffset>
                </wp:positionH>
                <wp:positionV relativeFrom="paragraph">
                  <wp:posOffset>245879</wp:posOffset>
                </wp:positionV>
                <wp:extent cx="2085754" cy="276446"/>
                <wp:effectExtent l="38100" t="0" r="2921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754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F5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1.95pt;margin-top:19.35pt;width:164.25pt;height:21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89083A" wp14:editId="000D5BB0">
                <wp:simplePos x="0" y="0"/>
                <wp:positionH relativeFrom="margin">
                  <wp:align>center</wp:align>
                </wp:positionH>
                <wp:positionV relativeFrom="paragraph">
                  <wp:posOffset>6625132</wp:posOffset>
                </wp:positionV>
                <wp:extent cx="0" cy="786809"/>
                <wp:effectExtent l="76200" t="0" r="5715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FE92" id="Straight Arrow Connector 24" o:spid="_x0000_s1026" type="#_x0000_t32" style="position:absolute;margin-left:0;margin-top:521.65pt;width:0;height:61.9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30E69" wp14:editId="0DCC90B7">
                <wp:simplePos x="0" y="0"/>
                <wp:positionH relativeFrom="column">
                  <wp:posOffset>788581</wp:posOffset>
                </wp:positionH>
                <wp:positionV relativeFrom="paragraph">
                  <wp:posOffset>4849776</wp:posOffset>
                </wp:positionV>
                <wp:extent cx="1433624" cy="1031254"/>
                <wp:effectExtent l="0" t="0" r="71755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624" cy="1031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F0F3" id="Straight Arrow Connector 23" o:spid="_x0000_s1026" type="#_x0000_t32" style="position:absolute;margin-left:62.1pt;margin-top:381.85pt;width:112.9pt;height:8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870ED" wp14:editId="397139FF">
                <wp:simplePos x="0" y="0"/>
                <wp:positionH relativeFrom="column">
                  <wp:posOffset>3428838</wp:posOffset>
                </wp:positionH>
                <wp:positionV relativeFrom="paragraph">
                  <wp:posOffset>3892845</wp:posOffset>
                </wp:positionV>
                <wp:extent cx="1485176" cy="1988289"/>
                <wp:effectExtent l="38100" t="0" r="2032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176" cy="1988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08AF" id="Straight Arrow Connector 22" o:spid="_x0000_s1026" type="#_x0000_t32" style="position:absolute;margin-left:270pt;margin-top:306.5pt;width:116.95pt;height:156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AB5E4" wp14:editId="46B0C5E4">
                <wp:simplePos x="0" y="0"/>
                <wp:positionH relativeFrom="column">
                  <wp:posOffset>4900193</wp:posOffset>
                </wp:positionH>
                <wp:positionV relativeFrom="paragraph">
                  <wp:posOffset>1362297</wp:posOffset>
                </wp:positionV>
                <wp:extent cx="45719" cy="1594839"/>
                <wp:effectExtent l="38100" t="0" r="88265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94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0EBB" id="Straight Arrow Connector 21" o:spid="_x0000_s1026" type="#_x0000_t32" style="position:absolute;margin-left:385.85pt;margin-top:107.25pt;width:3.6pt;height:12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4A269" wp14:editId="74F73CCE">
                <wp:simplePos x="0" y="0"/>
                <wp:positionH relativeFrom="column">
                  <wp:posOffset>834095</wp:posOffset>
                </wp:positionH>
                <wp:positionV relativeFrom="paragraph">
                  <wp:posOffset>3106745</wp:posOffset>
                </wp:positionV>
                <wp:extent cx="0" cy="786809"/>
                <wp:effectExtent l="76200" t="0" r="57150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89959" id="Straight Arrow Connector 20" o:spid="_x0000_s1026" type="#_x0000_t32" style="position:absolute;margin-left:65.7pt;margin-top:244.65pt;width:0;height:6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4A08C" wp14:editId="1CF0027D">
                <wp:simplePos x="0" y="0"/>
                <wp:positionH relativeFrom="column">
                  <wp:posOffset>744279</wp:posOffset>
                </wp:positionH>
                <wp:positionV relativeFrom="paragraph">
                  <wp:posOffset>1383562</wp:posOffset>
                </wp:positionV>
                <wp:extent cx="0" cy="786809"/>
                <wp:effectExtent l="76200" t="0" r="5715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703EE" id="Straight Arrow Connector 19" o:spid="_x0000_s1026" type="#_x0000_t32" style="position:absolute;margin-left:58.6pt;margin-top:108.95pt;width:0;height:6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C30E7" wp14:editId="090CF04D">
                <wp:simplePos x="0" y="0"/>
                <wp:positionH relativeFrom="column">
                  <wp:posOffset>1605515</wp:posOffset>
                </wp:positionH>
                <wp:positionV relativeFrom="paragraph">
                  <wp:posOffset>905097</wp:posOffset>
                </wp:positionV>
                <wp:extent cx="2573079" cy="0"/>
                <wp:effectExtent l="38100" t="76200" r="1778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07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54F75" id="Straight Arrow Connector 18" o:spid="_x0000_s1026" type="#_x0000_t32" style="position:absolute;margin-left:126.4pt;margin-top:71.25pt;width:202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B8068" wp14:editId="4729E5BB">
                <wp:simplePos x="0" y="0"/>
                <wp:positionH relativeFrom="margin">
                  <wp:posOffset>2115879</wp:posOffset>
                </wp:positionH>
                <wp:positionV relativeFrom="paragraph">
                  <wp:posOffset>5679115</wp:posOffset>
                </wp:positionV>
                <wp:extent cx="1390148" cy="935665"/>
                <wp:effectExtent l="19050" t="0" r="19685" b="17145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148" cy="93566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5DDE5" w14:textId="77777777" w:rsidR="0068241B" w:rsidRPr="00A102D4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A102D4">
                              <w:rPr>
                                <w:sz w:val="30"/>
                                <w:szCs w:val="3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806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2" o:spid="_x0000_s1027" type="#_x0000_t9" style="position:absolute;margin-left:166.6pt;margin-top:447.15pt;width:109.45pt;height:73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" adj="3635" fillcolor="white [3201]" strokecolor="#70ad47 [3209]" strokeweight="1pt">
                <v:textbox>
                  <w:txbxContent>
                    <w:p w14:paraId="0DC5DDE5" w14:textId="77777777" w:rsidR="0068241B" w:rsidRPr="00A102D4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A102D4">
                        <w:rPr>
                          <w:sz w:val="30"/>
                          <w:szCs w:val="30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F0982" wp14:editId="31FC7A26">
                <wp:simplePos x="0" y="0"/>
                <wp:positionH relativeFrom="margin">
                  <wp:align>center</wp:align>
                </wp:positionH>
                <wp:positionV relativeFrom="paragraph">
                  <wp:posOffset>7468870</wp:posOffset>
                </wp:positionV>
                <wp:extent cx="1132764" cy="832513"/>
                <wp:effectExtent l="0" t="0" r="10795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832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E407A" w14:textId="77777777" w:rsidR="0068241B" w:rsidRPr="00936AD2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F0982" id="Oval 15" o:spid="_x0000_s1028" style="position:absolute;margin-left:0;margin-top:588.1pt;width:89.2pt;height:65.5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ADE407A" w14:textId="77777777" w:rsidR="0068241B" w:rsidRPr="00936AD2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sz w:val="30"/>
                          <w:szCs w:val="30"/>
                        </w:rPr>
                        <w:t>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6C6F1" wp14:editId="596ADBCC">
                <wp:simplePos x="0" y="0"/>
                <wp:positionH relativeFrom="margin">
                  <wp:align>left</wp:align>
                </wp:positionH>
                <wp:positionV relativeFrom="paragraph">
                  <wp:posOffset>3863384</wp:posOffset>
                </wp:positionV>
                <wp:extent cx="1626781" cy="988828"/>
                <wp:effectExtent l="0" t="19050" r="12065" b="20955"/>
                <wp:wrapNone/>
                <wp:docPr id="17" name="Flowchart: Manual Inp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98882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C818E" w14:textId="77777777" w:rsidR="0068241B" w:rsidRPr="00640C04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640C04">
                              <w:rPr>
                                <w:sz w:val="30"/>
                                <w:szCs w:val="30"/>
                              </w:rPr>
                              <w:t xml:space="preserve">Isi Data </w:t>
                            </w:r>
                            <w:proofErr w:type="spellStart"/>
                            <w:r w:rsidRPr="00640C04">
                              <w:rPr>
                                <w:sz w:val="30"/>
                                <w:szCs w:val="30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6C6F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7" o:spid="_x0000_s1029" type="#_x0000_t118" style="position:absolute;margin-left:0;margin-top:304.2pt;width:128.1pt;height:77.8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" fillcolor="white [3201]" strokecolor="#70ad47 [3209]" strokeweight="1pt">
                <v:textbox>
                  <w:txbxContent>
                    <w:p w14:paraId="3B5C818E" w14:textId="77777777" w:rsidR="0068241B" w:rsidRPr="00640C04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640C04">
                        <w:rPr>
                          <w:sz w:val="30"/>
                          <w:szCs w:val="30"/>
                        </w:rPr>
                        <w:t xml:space="preserve">Isi Data </w:t>
                      </w:r>
                      <w:proofErr w:type="spellStart"/>
                      <w:r w:rsidRPr="00640C04">
                        <w:rPr>
                          <w:sz w:val="30"/>
                          <w:szCs w:val="30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F0F8D" wp14:editId="6C848A62">
                <wp:simplePos x="0" y="0"/>
                <wp:positionH relativeFrom="margin">
                  <wp:align>left</wp:align>
                </wp:positionH>
                <wp:positionV relativeFrom="paragraph">
                  <wp:posOffset>2172320</wp:posOffset>
                </wp:positionV>
                <wp:extent cx="1801505" cy="846161"/>
                <wp:effectExtent l="0" t="0" r="2730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2FA87" w14:textId="77777777" w:rsidR="0068241B" w:rsidRPr="00936AD2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Isi data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0F8D" id="Rectangle 16" o:spid="_x0000_s1030" style="position:absolute;margin-left:0;margin-top:171.05pt;width:141.85pt;height:66.6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" fillcolor="white [3201]" strokecolor="#70ad47 [3209]" strokeweight="1pt">
                <v:textbox>
                  <w:txbxContent>
                    <w:p w14:paraId="66E2FA87" w14:textId="77777777" w:rsidR="0068241B" w:rsidRPr="00936AD2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Isi data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DBCAD" wp14:editId="10FC020E">
                <wp:simplePos x="0" y="0"/>
                <wp:positionH relativeFrom="margin">
                  <wp:align>left</wp:align>
                </wp:positionH>
                <wp:positionV relativeFrom="paragraph">
                  <wp:posOffset>543088</wp:posOffset>
                </wp:positionV>
                <wp:extent cx="1435395" cy="818707"/>
                <wp:effectExtent l="19050" t="0" r="31750" b="19685"/>
                <wp:wrapNone/>
                <wp:docPr id="10" name="Flowchart: Manual Opera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818707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1F3FF" w14:textId="77777777" w:rsidR="0068241B" w:rsidRPr="00640C04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40C04">
                              <w:rPr>
                                <w:sz w:val="30"/>
                                <w:szCs w:val="30"/>
                              </w:rPr>
                              <w:t>Barang</w:t>
                            </w:r>
                            <w:proofErr w:type="spellEnd"/>
                            <w:r w:rsidRPr="00640C0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40C04">
                              <w:rPr>
                                <w:sz w:val="30"/>
                                <w:szCs w:val="30"/>
                              </w:rP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BDBCAD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0" o:spid="_x0000_s1031" type="#_x0000_t119" style="position:absolute;margin-left:0;margin-top:42.75pt;width:113pt;height:64.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" fillcolor="white [3201]" strokecolor="#70ad47 [3209]" strokeweight="1pt">
                <v:textbox>
                  <w:txbxContent>
                    <w:p w14:paraId="2CB1F3FF" w14:textId="77777777" w:rsidR="0068241B" w:rsidRPr="00640C04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640C04">
                        <w:rPr>
                          <w:sz w:val="30"/>
                          <w:szCs w:val="30"/>
                        </w:rPr>
                        <w:t>Barang</w:t>
                      </w:r>
                      <w:proofErr w:type="spellEnd"/>
                      <w:r w:rsidRPr="00640C04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40C04">
                        <w:rPr>
                          <w:sz w:val="30"/>
                          <w:szCs w:val="30"/>
                        </w:rPr>
                        <w:t>Masuk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79852" wp14:editId="05CB5557">
                <wp:simplePos x="0" y="0"/>
                <wp:positionH relativeFrom="margin">
                  <wp:align>right</wp:align>
                </wp:positionH>
                <wp:positionV relativeFrom="paragraph">
                  <wp:posOffset>519460</wp:posOffset>
                </wp:positionV>
                <wp:extent cx="1435395" cy="818707"/>
                <wp:effectExtent l="19050" t="0" r="31750" b="19685"/>
                <wp:wrapNone/>
                <wp:docPr id="13" name="Flowchart: Manual Ope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818707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A4724" w14:textId="77777777" w:rsidR="0068241B" w:rsidRPr="00640C04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40C04">
                              <w:rPr>
                                <w:sz w:val="30"/>
                                <w:szCs w:val="30"/>
                              </w:rPr>
                              <w:t>Barang</w:t>
                            </w:r>
                            <w:proofErr w:type="spellEnd"/>
                            <w:r w:rsidRPr="00640C0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40C04">
                              <w:rPr>
                                <w:sz w:val="30"/>
                                <w:szCs w:val="30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79852" id="Flowchart: Manual Operation 13" o:spid="_x0000_s1032" type="#_x0000_t119" style="position:absolute;margin-left:61.8pt;margin-top:40.9pt;width:113pt;height:64.4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" fillcolor="white [3201]" strokecolor="#70ad47 [3209]" strokeweight="1pt">
                <v:textbox>
                  <w:txbxContent>
                    <w:p w14:paraId="41EA4724" w14:textId="77777777" w:rsidR="0068241B" w:rsidRPr="00640C04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640C04">
                        <w:rPr>
                          <w:sz w:val="30"/>
                          <w:szCs w:val="30"/>
                        </w:rPr>
                        <w:t>Barang</w:t>
                      </w:r>
                      <w:proofErr w:type="spellEnd"/>
                      <w:r w:rsidRPr="00640C04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40C04">
                        <w:rPr>
                          <w:sz w:val="30"/>
                          <w:szCs w:val="30"/>
                        </w:rPr>
                        <w:t>Keluar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58C06" wp14:editId="58299C78">
                <wp:simplePos x="0" y="0"/>
                <wp:positionH relativeFrom="margin">
                  <wp:align>right</wp:align>
                </wp:positionH>
                <wp:positionV relativeFrom="paragraph">
                  <wp:posOffset>2903707</wp:posOffset>
                </wp:positionV>
                <wp:extent cx="1626781" cy="988828"/>
                <wp:effectExtent l="0" t="19050" r="12065" b="20955"/>
                <wp:wrapNone/>
                <wp:docPr id="14" name="Flowchart: Manual Inp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98882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8112F" w14:textId="77777777" w:rsidR="0068241B" w:rsidRPr="00640C04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40C04">
                              <w:rPr>
                                <w:sz w:val="30"/>
                                <w:szCs w:val="30"/>
                              </w:rPr>
                              <w:t>Hapus</w:t>
                            </w:r>
                            <w:proofErr w:type="spellEnd"/>
                            <w:r w:rsidRPr="00640C04">
                              <w:rPr>
                                <w:sz w:val="30"/>
                                <w:szCs w:val="30"/>
                              </w:rPr>
                              <w:t xml:space="preserve"> Data </w:t>
                            </w:r>
                            <w:proofErr w:type="spellStart"/>
                            <w:r w:rsidRPr="00640C04">
                              <w:rPr>
                                <w:sz w:val="30"/>
                                <w:szCs w:val="30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58C06" id="Flowchart: Manual Input 14" o:spid="_x0000_s1033" type="#_x0000_t118" style="position:absolute;margin-left:76.9pt;margin-top:228.65pt;width:128.1pt;height:77.8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" fillcolor="white [3201]" strokecolor="#70ad47 [3209]" strokeweight="1pt">
                <v:textbox>
                  <w:txbxContent>
                    <w:p w14:paraId="53B8112F" w14:textId="77777777" w:rsidR="0068241B" w:rsidRPr="00640C04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640C04">
                        <w:rPr>
                          <w:sz w:val="30"/>
                          <w:szCs w:val="30"/>
                        </w:rPr>
                        <w:t>Hapus</w:t>
                      </w:r>
                      <w:proofErr w:type="spellEnd"/>
                      <w:r w:rsidRPr="00640C04">
                        <w:rPr>
                          <w:sz w:val="30"/>
                          <w:szCs w:val="30"/>
                        </w:rPr>
                        <w:t xml:space="preserve"> Data </w:t>
                      </w:r>
                      <w:proofErr w:type="spellStart"/>
                      <w:r w:rsidRPr="00640C04">
                        <w:rPr>
                          <w:sz w:val="30"/>
                          <w:szCs w:val="30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bookmarkEnd w:id="3"/>
    </w:p>
    <w:p w14:paraId="22302940" w14:textId="2CAB3DAA" w:rsidR="0068241B" w:rsidRDefault="0068241B" w:rsidP="0068241B">
      <w:pPr>
        <w:keepNext/>
        <w:spacing w:before="100" w:beforeAutospacing="1" w:after="100" w:afterAutospacing="1"/>
      </w:pPr>
    </w:p>
    <w:p w14:paraId="40696C30" w14:textId="27684794" w:rsidR="0068241B" w:rsidRDefault="0068241B">
      <w:pPr>
        <w:keepNext/>
        <w:spacing w:before="100" w:beforeAutospacing="1" w:after="100" w:afterAutospacing="1"/>
        <w:jc w:val="center"/>
      </w:pPr>
      <w:bookmarkStart w:id="4" w:name="_Hlk43675086"/>
    </w:p>
    <w:p w14:paraId="7941D01E" w14:textId="77777777" w:rsidR="0068241B" w:rsidRDefault="0068241B" w:rsidP="0068241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DA1757" wp14:editId="05BE5BF8">
                <wp:simplePos x="0" y="0"/>
                <wp:positionH relativeFrom="margin">
                  <wp:posOffset>2826844</wp:posOffset>
                </wp:positionH>
                <wp:positionV relativeFrom="paragraph">
                  <wp:posOffset>6092456</wp:posOffset>
                </wp:positionV>
                <wp:extent cx="45719" cy="1233377"/>
                <wp:effectExtent l="76200" t="0" r="50165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33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3125A" id="Straight Arrow Connector 31" o:spid="_x0000_s1026" type="#_x0000_t32" style="position:absolute;margin-left:222.6pt;margin-top:479.7pt;width:3.6pt;height:97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DAFA34" wp14:editId="55BD972C">
                <wp:simplePos x="0" y="0"/>
                <wp:positionH relativeFrom="column">
                  <wp:posOffset>3755064</wp:posOffset>
                </wp:positionH>
                <wp:positionV relativeFrom="paragraph">
                  <wp:posOffset>4284922</wp:posOffset>
                </wp:positionV>
                <wp:extent cx="859465" cy="1297172"/>
                <wp:effectExtent l="0" t="38100" r="55245" b="177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465" cy="1297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F2DB" id="Straight Arrow Connector 30" o:spid="_x0000_s1026" type="#_x0000_t32" style="position:absolute;margin-left:295.65pt;margin-top:337.4pt;width:67.65pt;height:102.1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5D5D9B" wp14:editId="49DCEF5B">
                <wp:simplePos x="0" y="0"/>
                <wp:positionH relativeFrom="column">
                  <wp:posOffset>512134</wp:posOffset>
                </wp:positionH>
                <wp:positionV relativeFrom="paragraph">
                  <wp:posOffset>4784651</wp:posOffset>
                </wp:positionV>
                <wp:extent cx="1433623" cy="829340"/>
                <wp:effectExtent l="0" t="0" r="71755" b="660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623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FAEE" id="Straight Arrow Connector 29" o:spid="_x0000_s1026" type="#_x0000_t32" style="position:absolute;margin-left:40.35pt;margin-top:376.75pt;width:112.9pt;height:6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D74D0D" wp14:editId="4DB3C124">
                <wp:simplePos x="0" y="0"/>
                <wp:positionH relativeFrom="column">
                  <wp:posOffset>554664</wp:posOffset>
                </wp:positionH>
                <wp:positionV relativeFrom="paragraph">
                  <wp:posOffset>2371060</wp:posOffset>
                </wp:positionV>
                <wp:extent cx="45719" cy="1658680"/>
                <wp:effectExtent l="38100" t="0" r="69215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15B7" id="Straight Arrow Connector 28" o:spid="_x0000_s1026" type="#_x0000_t32" style="position:absolute;margin-left:43.65pt;margin-top:186.7pt;width:3.6pt;height:1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055E9E" wp14:editId="5D0B9363">
                <wp:simplePos x="0" y="0"/>
                <wp:positionH relativeFrom="column">
                  <wp:posOffset>1446530</wp:posOffset>
                </wp:positionH>
                <wp:positionV relativeFrom="paragraph">
                  <wp:posOffset>1828800</wp:posOffset>
                </wp:positionV>
                <wp:extent cx="681754" cy="1158949"/>
                <wp:effectExtent l="38100" t="38100" r="23495" b="222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754" cy="1158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4DDB" id="Straight Arrow Connector 27" o:spid="_x0000_s1026" type="#_x0000_t32" style="position:absolute;margin-left:113.9pt;margin-top:2in;width:53.7pt;height:91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221B74" wp14:editId="5783E67D">
                <wp:simplePos x="0" y="0"/>
                <wp:positionH relativeFrom="margin">
                  <wp:posOffset>2872562</wp:posOffset>
                </wp:positionH>
                <wp:positionV relativeFrom="paragraph">
                  <wp:posOffset>712381</wp:posOffset>
                </wp:positionV>
                <wp:extent cx="45719" cy="1892596"/>
                <wp:effectExtent l="38100" t="0" r="69215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92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F2F0" id="Straight Arrow Connector 26" o:spid="_x0000_s1026" type="#_x0000_t32" style="position:absolute;margin-left:226.2pt;margin-top:56.1pt;width:3.6pt;height:14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zn2QEAAPoDAAAOAAAAZHJzL2Uyb0RvYy54bWysU9tu1DAQfUfiHyy/s0lWtHSjzVZoC7wg&#10;WFH6Aa5jJxa+aWw2yd8zdrIpAi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2E2FD5" wp14:editId="58EE0A32">
                <wp:simplePos x="0" y="0"/>
                <wp:positionH relativeFrom="margin">
                  <wp:align>center</wp:align>
                </wp:positionH>
                <wp:positionV relativeFrom="paragraph">
                  <wp:posOffset>7355821</wp:posOffset>
                </wp:positionV>
                <wp:extent cx="1542197" cy="1078173"/>
                <wp:effectExtent l="0" t="0" r="20320" b="27305"/>
                <wp:wrapNone/>
                <wp:docPr id="6" name="Flowchart: Multi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07817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83CF" w14:textId="77777777" w:rsidR="0068241B" w:rsidRPr="00936AD2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Laporan</w:t>
                            </w:r>
                            <w:proofErr w:type="spellEnd"/>
                            <w:r w:rsidRPr="00936A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Penerima</w:t>
                            </w:r>
                            <w:proofErr w:type="spellEnd"/>
                            <w:r w:rsidRPr="00936A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E2FD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6" o:spid="_x0000_s1034" type="#_x0000_t115" style="position:absolute;margin-left:0;margin-top:579.2pt;width:121.45pt;height:84.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" fillcolor="white [3201]" strokecolor="#70ad47 [3209]" strokeweight="1pt">
                <v:textbox>
                  <w:txbxContent>
                    <w:p w14:paraId="23E683CF" w14:textId="77777777" w:rsidR="0068241B" w:rsidRPr="00936AD2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Laporan</w:t>
                      </w:r>
                      <w:proofErr w:type="spellEnd"/>
                      <w:r w:rsidRPr="00936AD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Penerima</w:t>
                      </w:r>
                      <w:proofErr w:type="spellEnd"/>
                      <w:r w:rsidRPr="00936AD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9F7E8" wp14:editId="7C784DA7">
                <wp:simplePos x="0" y="0"/>
                <wp:positionH relativeFrom="margin">
                  <wp:align>left</wp:align>
                </wp:positionH>
                <wp:positionV relativeFrom="paragraph">
                  <wp:posOffset>4065943</wp:posOffset>
                </wp:positionV>
                <wp:extent cx="1187355" cy="709684"/>
                <wp:effectExtent l="0" t="0" r="13335" b="14605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70968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94509" w14:textId="77777777" w:rsidR="0068241B" w:rsidRPr="00936AD2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Faktur</w:t>
                            </w:r>
                            <w:proofErr w:type="spellEnd"/>
                            <w:r w:rsidRPr="00936A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9F7E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" o:spid="_x0000_s1035" type="#_x0000_t114" style="position:absolute;margin-left:0;margin-top:320.15pt;width:93.5pt;height:55.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" fillcolor="white [3201]" strokecolor="#70ad47 [3209]" strokeweight="1pt">
                <v:textbox>
                  <w:txbxContent>
                    <w:p w14:paraId="16E94509" w14:textId="77777777" w:rsidR="0068241B" w:rsidRPr="00936AD2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Faktur</w:t>
                      </w:r>
                      <w:proofErr w:type="spellEnd"/>
                      <w:r w:rsidRPr="00936AD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pembelian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7FFB9" wp14:editId="1B2A2005">
                <wp:simplePos x="0" y="0"/>
                <wp:positionH relativeFrom="margin">
                  <wp:align>right</wp:align>
                </wp:positionH>
                <wp:positionV relativeFrom="paragraph">
                  <wp:posOffset>3739439</wp:posOffset>
                </wp:positionV>
                <wp:extent cx="1078173" cy="1351129"/>
                <wp:effectExtent l="0" t="0" r="27305" b="20955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135112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7B7BB" w14:textId="77777777" w:rsidR="0068241B" w:rsidRPr="00936AD2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Laporan</w:t>
                            </w:r>
                            <w:proofErr w:type="spellEnd"/>
                            <w:r w:rsidRPr="00936A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Rekap</w:t>
                            </w:r>
                            <w:proofErr w:type="spellEnd"/>
                            <w:r w:rsidRPr="00936A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Pemesanan</w:t>
                            </w:r>
                            <w:proofErr w:type="spellEnd"/>
                            <w:r w:rsidRPr="00936A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FFB9" id="Flowchart: Document 3" o:spid="_x0000_s1036" type="#_x0000_t114" style="position:absolute;margin-left:33.7pt;margin-top:294.45pt;width:84.9pt;height:106.4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" fillcolor="white [3201]" strokecolor="#70ad47 [3209]" strokeweight="1pt">
                <v:textbox>
                  <w:txbxContent>
                    <w:p w14:paraId="3557B7BB" w14:textId="77777777" w:rsidR="0068241B" w:rsidRPr="00936AD2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Laporan</w:t>
                      </w:r>
                      <w:proofErr w:type="spellEnd"/>
                      <w:r w:rsidRPr="00936AD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Rekap</w:t>
                      </w:r>
                      <w:proofErr w:type="spellEnd"/>
                      <w:r w:rsidRPr="00936AD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Pemesanan</w:t>
                      </w:r>
                      <w:proofErr w:type="spellEnd"/>
                      <w:r w:rsidRPr="00936AD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B220E" wp14:editId="3DF63C71">
                <wp:simplePos x="0" y="0"/>
                <wp:positionH relativeFrom="margin">
                  <wp:align>center</wp:align>
                </wp:positionH>
                <wp:positionV relativeFrom="paragraph">
                  <wp:posOffset>2606675</wp:posOffset>
                </wp:positionV>
                <wp:extent cx="1460310" cy="750627"/>
                <wp:effectExtent l="0" t="0" r="26035" b="11430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0" cy="75062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7ABFB" w14:textId="77777777" w:rsidR="0068241B" w:rsidRPr="00936AD2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Pesanan</w:t>
                            </w:r>
                            <w:proofErr w:type="spellEnd"/>
                            <w:r w:rsidRPr="00936A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Barang</w:t>
                            </w:r>
                            <w:proofErr w:type="spellEnd"/>
                          </w:p>
                          <w:p w14:paraId="1F3D9547" w14:textId="77777777" w:rsidR="0068241B" w:rsidRDefault="0068241B" w:rsidP="00682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220E" id="Flowchart: Document 4" o:spid="_x0000_s1037" type="#_x0000_t114" style="position:absolute;margin-left:0;margin-top:205.25pt;width:115pt;height:59.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" fillcolor="white [3201]" strokecolor="#70ad47 [3209]" strokeweight="1pt">
                <v:textbox>
                  <w:txbxContent>
                    <w:p w14:paraId="3767ABFB" w14:textId="77777777" w:rsidR="0068241B" w:rsidRPr="00936AD2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Laporan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Pesanan</w:t>
                      </w:r>
                      <w:proofErr w:type="spellEnd"/>
                      <w:r w:rsidRPr="00936AD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Barang</w:t>
                      </w:r>
                      <w:proofErr w:type="spellEnd"/>
                    </w:p>
                    <w:p w14:paraId="1F3D9547" w14:textId="77777777" w:rsidR="0068241B" w:rsidRDefault="0068241B" w:rsidP="006824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798E39" wp14:editId="1451EC03">
                <wp:simplePos x="0" y="0"/>
                <wp:positionH relativeFrom="margin">
                  <wp:align>left</wp:align>
                </wp:positionH>
                <wp:positionV relativeFrom="paragraph">
                  <wp:posOffset>1528701</wp:posOffset>
                </wp:positionV>
                <wp:extent cx="1446663" cy="818866"/>
                <wp:effectExtent l="0" t="0" r="20320" b="19685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81886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36EE5" w14:textId="77777777" w:rsidR="0068241B" w:rsidRPr="00936AD2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Pesanan</w:t>
                            </w:r>
                            <w:proofErr w:type="spellEnd"/>
                            <w:r w:rsidRPr="00936A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Barang</w:t>
                            </w:r>
                            <w:proofErr w:type="spellEnd"/>
                          </w:p>
                          <w:p w14:paraId="45A200F6" w14:textId="77777777" w:rsidR="0068241B" w:rsidRDefault="0068241B" w:rsidP="00682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8E39" id="Flowchart: Document 5" o:spid="_x0000_s1038" type="#_x0000_t114" style="position:absolute;margin-left:0;margin-top:120.35pt;width:113.9pt;height:64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" fillcolor="white [3201]" strokecolor="#70ad47 [3209]" strokeweight="1pt">
                <v:textbox>
                  <w:txbxContent>
                    <w:p w14:paraId="14636EE5" w14:textId="77777777" w:rsidR="0068241B" w:rsidRPr="00936AD2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Laporan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Pesanan</w:t>
                      </w:r>
                      <w:proofErr w:type="spellEnd"/>
                      <w:r w:rsidRPr="00936AD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Barang</w:t>
                      </w:r>
                      <w:proofErr w:type="spellEnd"/>
                    </w:p>
                    <w:p w14:paraId="45A200F6" w14:textId="77777777" w:rsidR="0068241B" w:rsidRDefault="0068241B" w:rsidP="006824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D7F79F" wp14:editId="69436201">
                <wp:simplePos x="0" y="0"/>
                <wp:positionH relativeFrom="margin">
                  <wp:align>center</wp:align>
                </wp:positionH>
                <wp:positionV relativeFrom="paragraph">
                  <wp:posOffset>5198214</wp:posOffset>
                </wp:positionV>
                <wp:extent cx="1801505" cy="846161"/>
                <wp:effectExtent l="0" t="0" r="2730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25AF4" w14:textId="77777777" w:rsidR="0068241B" w:rsidRPr="00936AD2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Penerima</w:t>
                            </w:r>
                            <w:proofErr w:type="spellEnd"/>
                            <w:r w:rsidRPr="00936A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7F79F" id="Rectangle 8" o:spid="_x0000_s1039" style="position:absolute;margin-left:0;margin-top:409.3pt;width:141.85pt;height:66.6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" fillcolor="white [3201]" strokecolor="#70ad47 [3209]" strokeweight="1pt">
                <v:textbox>
                  <w:txbxContent>
                    <w:p w14:paraId="23C25AF4" w14:textId="77777777" w:rsidR="0068241B" w:rsidRPr="00936AD2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Penerima</w:t>
                      </w:r>
                      <w:proofErr w:type="spellEnd"/>
                      <w:r w:rsidRPr="00936AD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3B8FF" wp14:editId="64ACF968">
                <wp:simplePos x="0" y="0"/>
                <wp:positionH relativeFrom="margin">
                  <wp:align>center</wp:align>
                </wp:positionH>
                <wp:positionV relativeFrom="paragraph">
                  <wp:posOffset>-177297</wp:posOffset>
                </wp:positionV>
                <wp:extent cx="1801505" cy="846161"/>
                <wp:effectExtent l="0" t="0" r="2730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64C2C" w14:textId="77777777" w:rsidR="0068241B" w:rsidRPr="00936AD2" w:rsidRDefault="0068241B" w:rsidP="0068241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Pesanan</w:t>
                            </w:r>
                            <w:proofErr w:type="spellEnd"/>
                            <w:r w:rsidRPr="00936A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36AD2">
                              <w:rPr>
                                <w:sz w:val="30"/>
                                <w:szCs w:val="30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3B8FF" id="Rectangle 7" o:spid="_x0000_s1040" style="position:absolute;margin-left:0;margin-top:-13.95pt;width:141.85pt;height:66.6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" fillcolor="white [3201]" strokecolor="#70ad47 [3209]" strokeweight="1pt">
                <v:textbox>
                  <w:txbxContent>
                    <w:p w14:paraId="05164C2C" w14:textId="77777777" w:rsidR="0068241B" w:rsidRPr="00936AD2" w:rsidRDefault="0068241B" w:rsidP="0068241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Pesanan</w:t>
                      </w:r>
                      <w:proofErr w:type="spellEnd"/>
                      <w:r w:rsidRPr="00936AD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36AD2">
                        <w:rPr>
                          <w:sz w:val="30"/>
                          <w:szCs w:val="30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4"/>
    <w:p w14:paraId="3DFC6031" w14:textId="77777777" w:rsidR="0068241B" w:rsidRDefault="0068241B" w:rsidP="0068241B">
      <w:pPr>
        <w:keepNext/>
        <w:spacing w:before="100" w:beforeAutospacing="1" w:after="100" w:afterAutospacing="1"/>
      </w:pPr>
    </w:p>
    <w:p w14:paraId="30EA32C4" w14:textId="41E37742" w:rsidR="00B95982" w:rsidRDefault="00E65268">
      <w:pPr>
        <w:keepNext/>
        <w:spacing w:before="100" w:beforeAutospacing="1" w:after="100" w:afterAutospacing="1"/>
        <w:jc w:val="center"/>
        <w:rPr>
          <w:rFonts w:eastAsia="Calibri"/>
          <w:lang w:val="en" w:eastAsia="en-US"/>
        </w:rPr>
      </w:pPr>
      <w:r>
        <w:rPr>
          <w:rFonts w:eastAsia="Calibri"/>
          <w:iCs/>
          <w:color w:val="000000"/>
          <w:sz w:val="20"/>
          <w:szCs w:val="18"/>
          <w:lang w:val="en"/>
        </w:rPr>
        <w:t>Gambar</w:t>
      </w:r>
      <w:r>
        <w:rPr>
          <w:rFonts w:eastAsia="Calibri"/>
          <w:iCs/>
          <w:color w:val="000000"/>
          <w:sz w:val="20"/>
          <w:szCs w:val="18"/>
        </w:rPr>
        <w:t xml:space="preserve"> </w:t>
      </w:r>
      <w:r>
        <w:rPr>
          <w:rFonts w:eastAsia="Calibri"/>
          <w:iCs/>
          <w:color w:val="000000"/>
          <w:sz w:val="20"/>
          <w:szCs w:val="18"/>
        </w:rPr>
        <w:fldChar w:fldCharType="begin"/>
      </w:r>
      <w:r>
        <w:rPr>
          <w:rFonts w:eastAsia="Calibri"/>
          <w:iCs/>
          <w:color w:val="000000"/>
          <w:sz w:val="20"/>
          <w:szCs w:val="18"/>
        </w:rPr>
        <w:instrText xml:space="preserve"> SEQ Figure \* ARABIC </w:instrText>
      </w:r>
      <w:r>
        <w:rPr>
          <w:rFonts w:eastAsia="Calibri"/>
          <w:iCs/>
          <w:color w:val="000000"/>
          <w:sz w:val="20"/>
          <w:szCs w:val="18"/>
        </w:rPr>
        <w:fldChar w:fldCharType="separate"/>
      </w:r>
      <w:r>
        <w:rPr>
          <w:rFonts w:eastAsia="Calibri"/>
          <w:iCs/>
          <w:color w:val="000000"/>
          <w:sz w:val="20"/>
          <w:szCs w:val="18"/>
        </w:rPr>
        <w:t>1</w:t>
      </w:r>
      <w:r>
        <w:rPr>
          <w:rFonts w:eastAsia="Calibri"/>
          <w:iCs/>
          <w:color w:val="000000"/>
          <w:sz w:val="20"/>
          <w:szCs w:val="18"/>
        </w:rPr>
        <w:fldChar w:fldCharType="end"/>
      </w:r>
      <w:r>
        <w:rPr>
          <w:rFonts w:eastAsia="Calibri"/>
          <w:iCs/>
          <w:color w:val="000000"/>
          <w:sz w:val="20"/>
          <w:szCs w:val="18"/>
        </w:rPr>
        <w:t xml:space="preserve">: </w:t>
      </w:r>
      <w:proofErr w:type="spellStart"/>
      <w:r w:rsidR="004C1BE0">
        <w:rPr>
          <w:rFonts w:eastAsia="Calibri"/>
          <w:iCs/>
          <w:color w:val="000000"/>
          <w:sz w:val="20"/>
          <w:szCs w:val="18"/>
          <w:lang w:val="en"/>
        </w:rPr>
        <w:t>hasil</w:t>
      </w:r>
      <w:proofErr w:type="spellEnd"/>
      <w:r>
        <w:rPr>
          <w:rFonts w:eastAsia="Calibri"/>
          <w:iCs/>
          <w:color w:val="000000"/>
          <w:sz w:val="20"/>
          <w:szCs w:val="18"/>
          <w:lang w:val="en"/>
        </w:rPr>
        <w:t xml:space="preserve"> </w:t>
      </w:r>
      <w:proofErr w:type="spellStart"/>
      <w:r w:rsidR="004C1BE0">
        <w:rPr>
          <w:rFonts w:eastAsia="Calibri"/>
          <w:iCs/>
          <w:color w:val="000000"/>
          <w:sz w:val="20"/>
          <w:szCs w:val="18"/>
          <w:lang w:val="en"/>
        </w:rPr>
        <w:t>dari</w:t>
      </w:r>
      <w:proofErr w:type="spellEnd"/>
      <w:r w:rsidR="004C1BE0">
        <w:rPr>
          <w:rFonts w:eastAsia="Calibri"/>
          <w:iCs/>
          <w:color w:val="000000"/>
          <w:sz w:val="20"/>
          <w:szCs w:val="18"/>
          <w:lang w:val="en"/>
        </w:rPr>
        <w:t xml:space="preserve"> tb</w:t>
      </w:r>
    </w:p>
    <w:p w14:paraId="23AA613F" w14:textId="77777777" w:rsidR="00B95982" w:rsidRDefault="00B95982">
      <w:pPr>
        <w:keepNext/>
        <w:spacing w:before="100" w:beforeAutospacing="1" w:after="100" w:afterAutospacing="1"/>
        <w:jc w:val="center"/>
        <w:rPr>
          <w:rFonts w:eastAsia="Calibri"/>
          <w:lang w:val="en-US" w:eastAsia="en-US"/>
        </w:rPr>
      </w:pPr>
    </w:p>
    <w:p w14:paraId="5A6171C5" w14:textId="23CB2AAB" w:rsidR="00B95982" w:rsidRDefault="0068241B" w:rsidP="0068241B">
      <w:pPr>
        <w:keepNext/>
        <w:spacing w:before="100" w:beforeAutospacing="1" w:after="100" w:afterAutospacing="1"/>
        <w:rPr>
          <w:rFonts w:eastAsia="Calibri"/>
          <w:lang w:val="en-US" w:eastAsia="en-US"/>
        </w:rPr>
      </w:pPr>
      <w:r>
        <w:rPr>
          <w:rFonts w:eastAsia="Calibri"/>
          <w:noProof/>
          <w:lang w:val="en-US" w:eastAsia="en-US"/>
        </w:rPr>
        <w:drawing>
          <wp:inline distT="0" distB="0" distL="0" distR="0" wp14:anchorId="438F09B9" wp14:editId="1DCB8572">
            <wp:extent cx="6105525" cy="3429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8222" w14:textId="77777777" w:rsidR="00B95982" w:rsidRDefault="00E65268">
      <w:pPr>
        <w:keepNext/>
        <w:spacing w:before="100" w:beforeAutospacing="1" w:after="100" w:afterAutospacing="1"/>
        <w:jc w:val="center"/>
        <w:rPr>
          <w:rFonts w:eastAsia="Calibri"/>
          <w:lang w:val="en-US" w:eastAsia="en-US"/>
        </w:rPr>
      </w:pPr>
      <w:r>
        <w:rPr>
          <w:noProof/>
        </w:rPr>
        <w:drawing>
          <wp:inline distT="0" distB="0" distL="114300" distR="114300" wp14:anchorId="0769681A" wp14:editId="71CB6D82">
            <wp:extent cx="6113780" cy="3167380"/>
            <wp:effectExtent l="0" t="0" r="1270" b="1397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3DF2" w14:textId="77777777" w:rsidR="00B95982" w:rsidRDefault="00E65268">
      <w:pPr>
        <w:spacing w:before="100" w:beforeAutospacing="1" w:after="100" w:afterAutospacing="1"/>
        <w:jc w:val="center"/>
        <w:rPr>
          <w:rFonts w:eastAsia="Calibri"/>
          <w:iCs/>
          <w:color w:val="000000"/>
          <w:sz w:val="20"/>
          <w:szCs w:val="18"/>
          <w:shd w:val="clear" w:color="auto" w:fill="FFFFFF"/>
          <w:lang w:val="en"/>
        </w:rPr>
      </w:pPr>
      <w:r>
        <w:rPr>
          <w:rFonts w:eastAsia="Calibri"/>
          <w:iCs/>
          <w:color w:val="000000"/>
          <w:sz w:val="20"/>
          <w:szCs w:val="18"/>
          <w:lang w:val="en"/>
        </w:rPr>
        <w:t>Gambar</w:t>
      </w:r>
      <w:r>
        <w:rPr>
          <w:rFonts w:eastAsia="Calibri"/>
          <w:iCs/>
          <w:color w:val="000000"/>
          <w:sz w:val="20"/>
          <w:szCs w:val="18"/>
        </w:rPr>
        <w:t xml:space="preserve"> </w:t>
      </w:r>
      <w:r>
        <w:rPr>
          <w:rFonts w:eastAsia="Calibri"/>
          <w:iCs/>
          <w:color w:val="000000"/>
          <w:sz w:val="20"/>
          <w:szCs w:val="18"/>
        </w:rPr>
        <w:fldChar w:fldCharType="begin"/>
      </w:r>
      <w:r>
        <w:rPr>
          <w:rFonts w:eastAsia="Calibri"/>
          <w:iCs/>
          <w:color w:val="000000"/>
          <w:sz w:val="20"/>
          <w:szCs w:val="18"/>
        </w:rPr>
        <w:instrText xml:space="preserve"> SEQ Figure \* ARABIC </w:instrText>
      </w:r>
      <w:r>
        <w:rPr>
          <w:rFonts w:eastAsia="Calibri"/>
          <w:iCs/>
          <w:color w:val="000000"/>
          <w:sz w:val="20"/>
          <w:szCs w:val="18"/>
        </w:rPr>
        <w:fldChar w:fldCharType="separate"/>
      </w:r>
      <w:r>
        <w:rPr>
          <w:rFonts w:eastAsia="Calibri"/>
          <w:iCs/>
          <w:color w:val="000000"/>
          <w:sz w:val="20"/>
          <w:szCs w:val="18"/>
        </w:rPr>
        <w:t>1</w:t>
      </w:r>
      <w:r>
        <w:rPr>
          <w:rFonts w:eastAsia="Calibri"/>
          <w:iCs/>
          <w:color w:val="000000"/>
          <w:sz w:val="20"/>
          <w:szCs w:val="18"/>
        </w:rPr>
        <w:fldChar w:fldCharType="end"/>
      </w:r>
      <w:r>
        <w:rPr>
          <w:rFonts w:eastAsia="Calibri"/>
          <w:iCs/>
          <w:color w:val="000000"/>
          <w:sz w:val="20"/>
          <w:szCs w:val="18"/>
        </w:rPr>
        <w:t xml:space="preserve">: </w:t>
      </w:r>
      <w:r>
        <w:rPr>
          <w:rFonts w:eastAsia="Calibri"/>
          <w:iCs/>
          <w:color w:val="000000"/>
          <w:sz w:val="20"/>
          <w:szCs w:val="18"/>
          <w:lang w:val="en"/>
        </w:rPr>
        <w:t xml:space="preserve">Screen </w:t>
      </w:r>
      <w:proofErr w:type="spellStart"/>
      <w:r>
        <w:rPr>
          <w:rFonts w:eastAsia="Calibri"/>
          <w:iCs/>
          <w:color w:val="000000"/>
          <w:sz w:val="20"/>
          <w:szCs w:val="18"/>
          <w:lang w:val="en"/>
        </w:rPr>
        <w:t>transaksi</w:t>
      </w:r>
      <w:proofErr w:type="spellEnd"/>
      <w:r>
        <w:rPr>
          <w:rFonts w:eastAsia="Calibri"/>
          <w:iCs/>
          <w:color w:val="000000"/>
          <w:sz w:val="20"/>
          <w:szCs w:val="18"/>
          <w:lang w:val="en"/>
        </w:rPr>
        <w:t xml:space="preserve"> pada relief</w:t>
      </w:r>
    </w:p>
    <w:p w14:paraId="1C1466D3" w14:textId="77777777" w:rsidR="00B95982" w:rsidRDefault="00E65268">
      <w:pPr>
        <w:keepNext/>
        <w:keepLines/>
        <w:spacing w:before="100" w:beforeAutospacing="1" w:after="100" w:afterAutospacing="1"/>
        <w:outlineLvl w:val="2"/>
        <w:rPr>
          <w:rFonts w:eastAsia="Times New Roman"/>
          <w:b/>
          <w:color w:val="000000"/>
          <w:shd w:val="clear" w:color="auto" w:fill="FFFFFF"/>
          <w:lang w:val="en"/>
        </w:rPr>
      </w:pPr>
      <w:bookmarkStart w:id="5" w:name="_Hlk43675159"/>
      <w:proofErr w:type="spellStart"/>
      <w:r>
        <w:rPr>
          <w:rFonts w:eastAsia="Times New Roman"/>
          <w:b/>
          <w:color w:val="000000"/>
          <w:shd w:val="clear" w:color="auto" w:fill="FFFFFF"/>
          <w:lang w:val="en"/>
        </w:rPr>
        <w:t>Contoh</w:t>
      </w:r>
      <w:proofErr w:type="spellEnd"/>
      <w:r>
        <w:rPr>
          <w:rFonts w:eastAsia="Times New Roman"/>
          <w:b/>
          <w:color w:val="000000"/>
          <w:shd w:val="clear" w:color="auto" w:fill="FFFFFF"/>
        </w:rPr>
        <w:t xml:space="preserve"> Tab</w:t>
      </w:r>
      <w:r>
        <w:rPr>
          <w:rFonts w:eastAsia="Times New Roman"/>
          <w:b/>
          <w:color w:val="000000"/>
          <w:shd w:val="clear" w:color="auto" w:fill="FFFFFF"/>
          <w:lang w:val="en"/>
        </w:rPr>
        <w:t>el</w:t>
      </w:r>
    </w:p>
    <w:p w14:paraId="55B97482" w14:textId="77777777" w:rsidR="00B95982" w:rsidRDefault="00E65268">
      <w:pPr>
        <w:spacing w:before="100" w:beforeAutospacing="1" w:after="100" w:afterAutospacing="1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Setiap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tabel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harus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memiliki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judul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deskriptif</w:t>
      </w:r>
      <w:proofErr w:type="spellEnd"/>
      <w:r>
        <w:rPr>
          <w:rFonts w:eastAsia="Calibri"/>
          <w:shd w:val="clear" w:color="auto" w:fill="FFFFFF"/>
        </w:rPr>
        <w:t xml:space="preserve"> (</w:t>
      </w:r>
      <w:proofErr w:type="spellStart"/>
      <w:r>
        <w:rPr>
          <w:rFonts w:eastAsia="Calibri"/>
          <w:shd w:val="clear" w:color="auto" w:fill="FFFFFF"/>
        </w:rPr>
        <w:t>lihat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Tabel</w:t>
      </w:r>
      <w:proofErr w:type="spellEnd"/>
      <w:r>
        <w:rPr>
          <w:rFonts w:eastAsia="Calibri"/>
          <w:shd w:val="clear" w:color="auto" w:fill="FFFFFF"/>
        </w:rPr>
        <w:t xml:space="preserve"> 1). </w:t>
      </w:r>
      <w:proofErr w:type="spellStart"/>
      <w:r>
        <w:rPr>
          <w:rFonts w:eastAsia="Calibri"/>
          <w:shd w:val="clear" w:color="auto" w:fill="FFFFFF"/>
        </w:rPr>
        <w:t>Tabel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harus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dikutip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secara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berurutan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dalam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teks</w:t>
      </w:r>
      <w:proofErr w:type="spellEnd"/>
      <w:r>
        <w:rPr>
          <w:rFonts w:eastAsia="Calibri"/>
          <w:shd w:val="clear" w:color="auto" w:fill="FFFFFF"/>
        </w:rPr>
        <w:t>.</w:t>
      </w:r>
    </w:p>
    <w:p w14:paraId="46B7807C" w14:textId="6470B80A" w:rsidR="00B95982" w:rsidRDefault="00E65268">
      <w:pPr>
        <w:spacing w:after="80"/>
        <w:jc w:val="center"/>
        <w:rPr>
          <w:rFonts w:eastAsia="Calibri"/>
          <w:iCs/>
          <w:color w:val="000000"/>
          <w:sz w:val="20"/>
          <w:szCs w:val="18"/>
        </w:rPr>
      </w:pPr>
      <w:proofErr w:type="spellStart"/>
      <w:r>
        <w:rPr>
          <w:rFonts w:eastAsia="Calibri"/>
          <w:iCs/>
          <w:color w:val="000000"/>
          <w:sz w:val="20"/>
          <w:szCs w:val="18"/>
        </w:rPr>
        <w:lastRenderedPageBreak/>
        <w:t>Tabe</w:t>
      </w:r>
      <w:proofErr w:type="spellEnd"/>
      <w:r>
        <w:rPr>
          <w:rFonts w:eastAsia="Calibri"/>
          <w:iCs/>
          <w:color w:val="000000"/>
          <w:sz w:val="20"/>
          <w:szCs w:val="18"/>
          <w:lang w:val="en"/>
        </w:rPr>
        <w:t>l</w:t>
      </w:r>
      <w:r>
        <w:rPr>
          <w:rFonts w:eastAsia="Calibri"/>
          <w:iCs/>
          <w:color w:val="000000"/>
          <w:sz w:val="20"/>
          <w:szCs w:val="18"/>
        </w:rPr>
        <w:t xml:space="preserve"> 1: </w:t>
      </w:r>
      <w:r w:rsidR="00986022">
        <w:rPr>
          <w:rFonts w:eastAsia="Calibri"/>
          <w:iCs/>
          <w:color w:val="000000"/>
          <w:sz w:val="20"/>
          <w:szCs w:val="18"/>
          <w:lang w:val="en"/>
        </w:rPr>
        <w:t xml:space="preserve">Data </w:t>
      </w:r>
      <w:proofErr w:type="spellStart"/>
      <w:r w:rsidR="00986022">
        <w:rPr>
          <w:rFonts w:eastAsia="Calibri"/>
          <w:iCs/>
          <w:color w:val="000000"/>
          <w:sz w:val="20"/>
          <w:szCs w:val="18"/>
          <w:lang w:val="en"/>
        </w:rPr>
        <w:t>Obat</w:t>
      </w:r>
      <w:proofErr w:type="spellEnd"/>
      <w:r w:rsidR="00986022">
        <w:rPr>
          <w:rFonts w:eastAsia="Calibri"/>
          <w:iCs/>
          <w:color w:val="000000"/>
          <w:sz w:val="20"/>
          <w:szCs w:val="18"/>
          <w:lang w:val="en"/>
        </w:rPr>
        <w:t xml:space="preserve"> </w:t>
      </w:r>
      <w:proofErr w:type="spellStart"/>
      <w:r w:rsidR="00986022">
        <w:rPr>
          <w:rFonts w:eastAsia="Calibri"/>
          <w:iCs/>
          <w:color w:val="000000"/>
          <w:sz w:val="20"/>
          <w:szCs w:val="18"/>
          <w:lang w:val="en"/>
        </w:rPr>
        <w:t>Apotek</w:t>
      </w:r>
      <w:proofErr w:type="spellEnd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1440"/>
        <w:gridCol w:w="1087"/>
      </w:tblGrid>
      <w:tr w:rsidR="00B95982" w14:paraId="00A7461D" w14:textId="77777777">
        <w:trPr>
          <w:jc w:val="center"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14:paraId="08C8E60C" w14:textId="77777777" w:rsidR="00B95982" w:rsidRDefault="00E65268">
            <w:pPr>
              <w:spacing w:before="100" w:beforeAutospacing="1" w:after="100" w:afterAutospacing="1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Menu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2E1B66" w14:textId="77777777" w:rsidR="00B95982" w:rsidRDefault="00E65268">
            <w:pPr>
              <w:spacing w:before="100" w:beforeAutospacing="1" w:after="100" w:afterAutospacing="1"/>
              <w:jc w:val="center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Ok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69DDE501" w14:textId="77777777" w:rsidR="00B95982" w:rsidRDefault="00E65268">
            <w:pPr>
              <w:spacing w:before="100" w:beforeAutospacing="1" w:after="100" w:afterAutospacing="1"/>
              <w:jc w:val="center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Fail</w:t>
            </w:r>
          </w:p>
        </w:tc>
      </w:tr>
      <w:tr w:rsidR="00B95982" w14:paraId="49235A40" w14:textId="77777777">
        <w:trPr>
          <w:trHeight w:val="224"/>
          <w:jc w:val="center"/>
        </w:trPr>
        <w:tc>
          <w:tcPr>
            <w:tcW w:w="1702" w:type="dxa"/>
            <w:tcBorders>
              <w:top w:val="single" w:sz="4" w:space="0" w:color="auto"/>
            </w:tcBorders>
          </w:tcPr>
          <w:p w14:paraId="2C39657B" w14:textId="47E65D8E" w:rsidR="00B95982" w:rsidRDefault="004C1BE0">
            <w:pPr>
              <w:spacing w:before="100" w:beforeAutospacing="1" w:after="100" w:afterAutospacing="1"/>
              <w:rPr>
                <w:rFonts w:eastAsia="Calibri"/>
                <w:lang w:val="en"/>
              </w:rPr>
            </w:pPr>
            <w:proofErr w:type="spellStart"/>
            <w:r>
              <w:rPr>
                <w:rFonts w:eastAsia="Calibri"/>
                <w:lang w:val="en"/>
              </w:rPr>
              <w:t>Tambah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0F6FA33" w14:textId="77777777" w:rsidR="00B95982" w:rsidRDefault="00E65268">
            <w:pPr>
              <w:spacing w:before="100" w:beforeAutospacing="1" w:after="100" w:afterAutospacing="1"/>
              <w:jc w:val="center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</w:tcBorders>
          </w:tcPr>
          <w:p w14:paraId="0DE945B1" w14:textId="77777777" w:rsidR="00B95982" w:rsidRDefault="00E65268">
            <w:pPr>
              <w:spacing w:before="100" w:beforeAutospacing="1" w:after="100" w:afterAutospacing="1"/>
              <w:jc w:val="center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0</w:t>
            </w:r>
          </w:p>
        </w:tc>
      </w:tr>
      <w:tr w:rsidR="00B95982" w14:paraId="7D7B5AE1" w14:textId="77777777">
        <w:trPr>
          <w:trHeight w:val="297"/>
          <w:jc w:val="center"/>
        </w:trPr>
        <w:tc>
          <w:tcPr>
            <w:tcW w:w="1702" w:type="dxa"/>
          </w:tcPr>
          <w:p w14:paraId="6C4A1B42" w14:textId="326FFD69" w:rsidR="00B95982" w:rsidRDefault="004C1BE0">
            <w:pPr>
              <w:spacing w:before="100" w:beforeAutospacing="1" w:after="100" w:afterAutospacing="1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Edit</w:t>
            </w:r>
          </w:p>
        </w:tc>
        <w:tc>
          <w:tcPr>
            <w:tcW w:w="1440" w:type="dxa"/>
          </w:tcPr>
          <w:p w14:paraId="72049894" w14:textId="77777777" w:rsidR="00B95982" w:rsidRDefault="00E65268">
            <w:pPr>
              <w:spacing w:before="100" w:beforeAutospacing="1" w:after="100" w:afterAutospacing="1"/>
              <w:jc w:val="center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1</w:t>
            </w:r>
          </w:p>
        </w:tc>
        <w:tc>
          <w:tcPr>
            <w:tcW w:w="1087" w:type="dxa"/>
          </w:tcPr>
          <w:p w14:paraId="355E4B4B" w14:textId="77777777" w:rsidR="00B95982" w:rsidRDefault="00E65268">
            <w:pPr>
              <w:spacing w:before="100" w:beforeAutospacing="1" w:after="100" w:afterAutospacing="1"/>
              <w:jc w:val="center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0</w:t>
            </w:r>
          </w:p>
        </w:tc>
      </w:tr>
      <w:tr w:rsidR="00B95982" w14:paraId="142B2A72" w14:textId="77777777">
        <w:trPr>
          <w:jc w:val="center"/>
        </w:trPr>
        <w:tc>
          <w:tcPr>
            <w:tcW w:w="1702" w:type="dxa"/>
          </w:tcPr>
          <w:p w14:paraId="005A5364" w14:textId="586A64CD" w:rsidR="00B95982" w:rsidRDefault="004C1BE0">
            <w:pPr>
              <w:spacing w:before="100" w:beforeAutospacing="1" w:after="100" w:afterAutospacing="1"/>
              <w:rPr>
                <w:rFonts w:eastAsia="Calibri"/>
                <w:lang w:val="en"/>
              </w:rPr>
            </w:pPr>
            <w:proofErr w:type="spellStart"/>
            <w:r>
              <w:rPr>
                <w:rFonts w:eastAsia="Calibri"/>
                <w:lang w:val="en"/>
              </w:rPr>
              <w:t>Hapus</w:t>
            </w:r>
            <w:proofErr w:type="spellEnd"/>
          </w:p>
        </w:tc>
        <w:tc>
          <w:tcPr>
            <w:tcW w:w="1440" w:type="dxa"/>
          </w:tcPr>
          <w:p w14:paraId="243DDB4D" w14:textId="41A0C01C" w:rsidR="00B95982" w:rsidRDefault="004C1BE0">
            <w:pPr>
              <w:spacing w:before="100" w:beforeAutospacing="1" w:after="100" w:afterAutospacing="1"/>
              <w:jc w:val="center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1</w:t>
            </w:r>
          </w:p>
        </w:tc>
        <w:tc>
          <w:tcPr>
            <w:tcW w:w="1087" w:type="dxa"/>
          </w:tcPr>
          <w:p w14:paraId="7412E6BF" w14:textId="6FD26DF2" w:rsidR="00B95982" w:rsidRDefault="004C1BE0">
            <w:pPr>
              <w:spacing w:before="100" w:beforeAutospacing="1" w:after="100" w:afterAutospacing="1"/>
              <w:jc w:val="center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0</w:t>
            </w:r>
          </w:p>
        </w:tc>
      </w:tr>
      <w:tr w:rsidR="00986022" w14:paraId="44FE523A" w14:textId="77777777">
        <w:trPr>
          <w:jc w:val="center"/>
        </w:trPr>
        <w:tc>
          <w:tcPr>
            <w:tcW w:w="1702" w:type="dxa"/>
          </w:tcPr>
          <w:p w14:paraId="621A9BA2" w14:textId="32B3F8E2" w:rsidR="00986022" w:rsidRDefault="00986022">
            <w:pPr>
              <w:spacing w:before="100" w:beforeAutospacing="1" w:after="100" w:afterAutospacing="1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 xml:space="preserve">Reset </w:t>
            </w:r>
          </w:p>
        </w:tc>
        <w:tc>
          <w:tcPr>
            <w:tcW w:w="1440" w:type="dxa"/>
          </w:tcPr>
          <w:p w14:paraId="31D17649" w14:textId="3D5FBF02" w:rsidR="00986022" w:rsidRDefault="00986022">
            <w:pPr>
              <w:spacing w:before="100" w:beforeAutospacing="1" w:after="100" w:afterAutospacing="1"/>
              <w:jc w:val="center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1</w:t>
            </w:r>
          </w:p>
        </w:tc>
        <w:tc>
          <w:tcPr>
            <w:tcW w:w="1087" w:type="dxa"/>
          </w:tcPr>
          <w:p w14:paraId="4BB39F97" w14:textId="1D2F7F74" w:rsidR="00986022" w:rsidRDefault="00986022">
            <w:pPr>
              <w:spacing w:before="100" w:beforeAutospacing="1" w:after="100" w:afterAutospacing="1"/>
              <w:jc w:val="center"/>
              <w:rPr>
                <w:rFonts w:eastAsia="Calibri"/>
                <w:lang w:val="en"/>
              </w:rPr>
            </w:pPr>
            <w:r>
              <w:rPr>
                <w:rFonts w:eastAsia="Calibri"/>
                <w:lang w:val="en"/>
              </w:rPr>
              <w:t>0</w:t>
            </w:r>
          </w:p>
        </w:tc>
      </w:tr>
    </w:tbl>
    <w:p w14:paraId="57081108" w14:textId="77777777" w:rsidR="00B95982" w:rsidRDefault="00E65268">
      <w:pPr>
        <w:keepNext/>
        <w:keepLines/>
        <w:spacing w:before="100" w:beforeAutospacing="1" w:after="100" w:afterAutospacing="1"/>
        <w:outlineLvl w:val="2"/>
        <w:rPr>
          <w:rFonts w:eastAsia="Times New Roman"/>
          <w:b/>
          <w:color w:val="000000"/>
          <w:sz w:val="28"/>
          <w:szCs w:val="26"/>
          <w:shd w:val="clear" w:color="auto" w:fill="FFFFFF"/>
        </w:rPr>
      </w:pPr>
      <w:r>
        <w:rPr>
          <w:rFonts w:eastAsia="Times New Roman"/>
          <w:b/>
          <w:color w:val="000000"/>
          <w:sz w:val="28"/>
          <w:szCs w:val="26"/>
          <w:shd w:val="clear" w:color="auto" w:fill="FFFFFF"/>
          <w:lang w:val="en"/>
        </w:rPr>
        <w:t>Kesimpulan</w:t>
      </w:r>
    </w:p>
    <w:p w14:paraId="6B8253E5" w14:textId="19645EB4" w:rsidR="00B95982" w:rsidRDefault="00E65268">
      <w:pPr>
        <w:spacing w:before="100" w:beforeAutospacing="1" w:after="100" w:afterAutospacing="1"/>
        <w:rPr>
          <w:rFonts w:eastAsia="Calibri"/>
          <w:shd w:val="clear" w:color="auto" w:fill="FFFFFF"/>
          <w:lang w:val="en"/>
        </w:rPr>
      </w:pPr>
      <w:proofErr w:type="spellStart"/>
      <w:r>
        <w:rPr>
          <w:rFonts w:eastAsia="Calibri"/>
          <w:shd w:val="clear" w:color="auto" w:fill="FFFFFF"/>
          <w:lang w:val="en"/>
        </w:rPr>
        <w:t>Berisi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kesimpulan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dari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hasil</w:t>
      </w:r>
      <w:proofErr w:type="spellEnd"/>
      <w:r>
        <w:rPr>
          <w:rFonts w:eastAsia="Calibri"/>
          <w:shd w:val="clear" w:color="auto" w:fill="FFFFFF"/>
          <w:lang w:val="en"/>
        </w:rPr>
        <w:t xml:space="preserve">, </w:t>
      </w:r>
      <w:proofErr w:type="spellStart"/>
      <w:r>
        <w:rPr>
          <w:rFonts w:eastAsia="Calibri"/>
          <w:shd w:val="clear" w:color="auto" w:fill="FFFFFF"/>
          <w:lang w:val="en"/>
        </w:rPr>
        <w:t>apakah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menyelesaikan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masalah</w:t>
      </w:r>
      <w:proofErr w:type="spellEnd"/>
      <w:r>
        <w:rPr>
          <w:rFonts w:eastAsia="Calibri"/>
          <w:shd w:val="clear" w:color="auto" w:fill="FFFFFF"/>
          <w:lang w:val="en"/>
        </w:rPr>
        <w:t xml:space="preserve"> dan </w:t>
      </w:r>
      <w:proofErr w:type="spellStart"/>
      <w:r>
        <w:rPr>
          <w:rFonts w:eastAsia="Calibri"/>
          <w:shd w:val="clear" w:color="auto" w:fill="FFFFFF"/>
          <w:lang w:val="en"/>
        </w:rPr>
        <w:t>sampai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tujuan</w:t>
      </w:r>
      <w:proofErr w:type="spellEnd"/>
      <w:r>
        <w:rPr>
          <w:rFonts w:eastAsia="Calibri"/>
          <w:shd w:val="clear" w:color="auto" w:fill="FFFFFF"/>
          <w:lang w:val="en"/>
        </w:rPr>
        <w:t>?</w:t>
      </w:r>
    </w:p>
    <w:p w14:paraId="73A6ADAE" w14:textId="77777777" w:rsidR="004756F4" w:rsidRDefault="004756F4">
      <w:pPr>
        <w:spacing w:before="100" w:beforeAutospacing="1" w:after="100" w:afterAutospacing="1"/>
        <w:rPr>
          <w:rFonts w:eastAsia="Calibri"/>
          <w:shd w:val="clear" w:color="auto" w:fill="FFFFFF"/>
          <w:lang w:val="en"/>
        </w:rPr>
      </w:pPr>
      <w:proofErr w:type="spellStart"/>
      <w:r>
        <w:rPr>
          <w:rFonts w:eastAsia="Calibri"/>
          <w:shd w:val="clear" w:color="auto" w:fill="FFFFFF"/>
          <w:lang w:val="en"/>
        </w:rPr>
        <w:t>Disini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saya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akan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menjelaskan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masalah-masalah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yg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saya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temuni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yaitu</w:t>
      </w:r>
      <w:proofErr w:type="spellEnd"/>
      <w:r>
        <w:rPr>
          <w:rFonts w:eastAsia="Calibri"/>
          <w:shd w:val="clear" w:color="auto" w:fill="FFFFFF"/>
          <w:lang w:val="en"/>
        </w:rPr>
        <w:t>:</w:t>
      </w:r>
    </w:p>
    <w:p w14:paraId="3A91D87D" w14:textId="034D4836" w:rsidR="004756F4" w:rsidRPr="004756F4" w:rsidRDefault="004756F4" w:rsidP="004756F4">
      <w:pPr>
        <w:numPr>
          <w:ilvl w:val="0"/>
          <w:numId w:val="12"/>
        </w:numPr>
        <w:spacing w:before="100" w:beforeAutospacing="1" w:after="100" w:afterAutospacing="1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  <w:lang w:val="en"/>
        </w:rPr>
        <w:t>terjadinya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eror</w:t>
      </w:r>
      <w:proofErr w:type="spellEnd"/>
      <w:r>
        <w:rPr>
          <w:rFonts w:eastAsia="Calibri"/>
          <w:shd w:val="clear" w:color="auto" w:fill="FFFFFF"/>
          <w:lang w:val="en"/>
        </w:rPr>
        <w:t xml:space="preserve"> dan </w:t>
      </w:r>
      <w:proofErr w:type="spellStart"/>
      <w:r>
        <w:rPr>
          <w:rFonts w:eastAsia="Calibri"/>
          <w:shd w:val="clear" w:color="auto" w:fill="FFFFFF"/>
          <w:lang w:val="en"/>
        </w:rPr>
        <w:t>sudah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saya</w:t>
      </w:r>
      <w:proofErr w:type="spellEnd"/>
      <w:r>
        <w:rPr>
          <w:rFonts w:eastAsia="Calibri"/>
          <w:shd w:val="clear" w:color="auto" w:fill="FFFFFF"/>
          <w:lang w:val="en"/>
        </w:rPr>
        <w:t xml:space="preserve"> cross check </w:t>
      </w:r>
      <w:proofErr w:type="spellStart"/>
      <w:r>
        <w:rPr>
          <w:rFonts w:eastAsia="Calibri"/>
          <w:shd w:val="clear" w:color="auto" w:fill="FFFFFF"/>
          <w:lang w:val="en"/>
        </w:rPr>
        <w:t>tidak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ada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yg</w:t>
      </w:r>
      <w:proofErr w:type="spellEnd"/>
      <w:r>
        <w:rPr>
          <w:rFonts w:eastAsia="Calibri"/>
          <w:shd w:val="clear" w:color="auto" w:fill="FFFFFF"/>
          <w:lang w:val="en"/>
        </w:rPr>
        <w:t xml:space="preserve"> salah </w:t>
      </w:r>
      <w:proofErr w:type="spellStart"/>
      <w:r>
        <w:rPr>
          <w:rFonts w:eastAsia="Calibri"/>
          <w:shd w:val="clear" w:color="auto" w:fill="FFFFFF"/>
          <w:lang w:val="en"/>
        </w:rPr>
        <w:t>ataupun</w:t>
      </w:r>
      <w:proofErr w:type="spellEnd"/>
      <w:r>
        <w:rPr>
          <w:rFonts w:eastAsia="Calibri"/>
          <w:shd w:val="clear" w:color="auto" w:fill="FFFFFF"/>
          <w:lang w:val="en"/>
        </w:rPr>
        <w:t xml:space="preserve"> typo.</w:t>
      </w:r>
    </w:p>
    <w:p w14:paraId="46D801C7" w14:textId="79BFCE54" w:rsidR="004756F4" w:rsidRPr="004756F4" w:rsidRDefault="004756F4" w:rsidP="004756F4">
      <w:pPr>
        <w:numPr>
          <w:ilvl w:val="0"/>
          <w:numId w:val="12"/>
        </w:numPr>
        <w:spacing w:before="100" w:beforeAutospacing="1" w:after="100" w:afterAutospacing="1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  <w:lang w:val="en"/>
        </w:rPr>
        <w:t>Perbedaan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tempat</w:t>
      </w:r>
      <w:proofErr w:type="spellEnd"/>
      <w:r>
        <w:rPr>
          <w:rFonts w:eastAsia="Calibri"/>
          <w:shd w:val="clear" w:color="auto" w:fill="FFFFFF"/>
          <w:lang w:val="en"/>
        </w:rPr>
        <w:t xml:space="preserve"> libraries dan </w:t>
      </w:r>
      <w:proofErr w:type="spellStart"/>
      <w:r>
        <w:rPr>
          <w:rFonts w:eastAsia="Calibri"/>
          <w:shd w:val="clear" w:color="auto" w:fill="FFFFFF"/>
          <w:lang w:val="en"/>
        </w:rPr>
        <w:t>tidak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mau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terkonek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dengan</w:t>
      </w:r>
      <w:proofErr w:type="spellEnd"/>
      <w:r>
        <w:rPr>
          <w:rFonts w:eastAsia="Calibri"/>
          <w:shd w:val="clear" w:color="auto" w:fill="FFFFFF"/>
          <w:lang w:val="en"/>
        </w:rPr>
        <w:t xml:space="preserve"> script</w:t>
      </w:r>
    </w:p>
    <w:p w14:paraId="4E5B679F" w14:textId="54FD7724" w:rsidR="004756F4" w:rsidRPr="004756F4" w:rsidRDefault="004756F4" w:rsidP="004756F4">
      <w:pPr>
        <w:numPr>
          <w:ilvl w:val="0"/>
          <w:numId w:val="12"/>
        </w:numPr>
        <w:spacing w:before="100" w:beforeAutospacing="1" w:after="100" w:afterAutospacing="1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  <w:lang w:val="en"/>
        </w:rPr>
        <w:t xml:space="preserve">Connector </w:t>
      </w:r>
      <w:proofErr w:type="spellStart"/>
      <w:r>
        <w:rPr>
          <w:rFonts w:eastAsia="Calibri"/>
          <w:shd w:val="clear" w:color="auto" w:fill="FFFFFF"/>
          <w:lang w:val="en"/>
        </w:rPr>
        <w:t>mysql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tidak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mau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terkonek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ke</w:t>
      </w:r>
      <w:proofErr w:type="spellEnd"/>
      <w:r>
        <w:rPr>
          <w:rFonts w:eastAsia="Calibri"/>
          <w:shd w:val="clear" w:color="auto" w:fill="FFFFFF"/>
          <w:lang w:val="en"/>
        </w:rPr>
        <w:t xml:space="preserve"> script “</w:t>
      </w:r>
      <w:proofErr w:type="spellStart"/>
      <w:r>
        <w:rPr>
          <w:rFonts w:eastAsia="Calibri"/>
          <w:shd w:val="clear" w:color="auto" w:fill="FFFFFF"/>
          <w:lang w:val="en"/>
        </w:rPr>
        <w:t>kemungkinan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berbeda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versi</w:t>
      </w:r>
      <w:proofErr w:type="spellEnd"/>
      <w:r>
        <w:rPr>
          <w:rFonts w:eastAsia="Calibri"/>
          <w:shd w:val="clear" w:color="auto" w:fill="FFFFFF"/>
          <w:lang w:val="en"/>
        </w:rPr>
        <w:t>/</w:t>
      </w:r>
      <w:proofErr w:type="spellStart"/>
      <w:r>
        <w:rPr>
          <w:rFonts w:eastAsia="Calibri"/>
          <w:shd w:val="clear" w:color="auto" w:fill="FFFFFF"/>
          <w:lang w:val="en"/>
        </w:rPr>
        <w:t>tidak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masih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menjadi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pertanyaaan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bagi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saya</w:t>
      </w:r>
      <w:proofErr w:type="spellEnd"/>
      <w:r>
        <w:rPr>
          <w:rFonts w:eastAsia="Calibri"/>
          <w:shd w:val="clear" w:color="auto" w:fill="FFFFFF"/>
          <w:lang w:val="en"/>
        </w:rPr>
        <w:t>”</w:t>
      </w:r>
    </w:p>
    <w:p w14:paraId="1AD0726D" w14:textId="6EE48C66" w:rsidR="004756F4" w:rsidRDefault="004756F4" w:rsidP="004756F4">
      <w:pPr>
        <w:numPr>
          <w:ilvl w:val="0"/>
          <w:numId w:val="12"/>
        </w:numPr>
        <w:spacing w:before="100" w:beforeAutospacing="1" w:after="100" w:afterAutospacing="1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  <w:lang w:val="en"/>
        </w:rPr>
        <w:t>Keterbatasan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akses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dengan</w:t>
      </w:r>
      <w:proofErr w:type="spellEnd"/>
      <w:r>
        <w:rPr>
          <w:rFonts w:eastAsia="Calibri"/>
          <w:shd w:val="clear" w:color="auto" w:fill="FFFFFF"/>
          <w:lang w:val="en"/>
        </w:rPr>
        <w:t xml:space="preserve"> sang </w:t>
      </w:r>
      <w:proofErr w:type="spellStart"/>
      <w:r>
        <w:rPr>
          <w:rFonts w:eastAsia="Calibri"/>
          <w:shd w:val="clear" w:color="auto" w:fill="FFFFFF"/>
          <w:lang w:val="en"/>
        </w:rPr>
        <w:t>narasumber</w:t>
      </w:r>
      <w:proofErr w:type="spellEnd"/>
      <w:r>
        <w:rPr>
          <w:rFonts w:eastAsia="Calibri"/>
          <w:shd w:val="clear" w:color="auto" w:fill="FFFFFF"/>
          <w:lang w:val="en"/>
        </w:rPr>
        <w:t xml:space="preserve"> dan </w:t>
      </w:r>
      <w:proofErr w:type="spellStart"/>
      <w:r>
        <w:rPr>
          <w:rFonts w:eastAsia="Calibri"/>
          <w:shd w:val="clear" w:color="auto" w:fill="FFFFFF"/>
          <w:lang w:val="en"/>
        </w:rPr>
        <w:t>teman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saya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yg</w:t>
      </w:r>
      <w:proofErr w:type="spellEnd"/>
      <w:r>
        <w:rPr>
          <w:rFonts w:eastAsia="Calibri"/>
          <w:shd w:val="clear" w:color="auto" w:fill="FFFFFF"/>
          <w:lang w:val="en"/>
        </w:rPr>
        <w:t xml:space="preserve"> </w:t>
      </w:r>
      <w:proofErr w:type="spellStart"/>
      <w:r>
        <w:rPr>
          <w:rFonts w:eastAsia="Calibri"/>
          <w:shd w:val="clear" w:color="auto" w:fill="FFFFFF"/>
          <w:lang w:val="en"/>
        </w:rPr>
        <w:t>paham</w:t>
      </w:r>
      <w:proofErr w:type="spellEnd"/>
    </w:p>
    <w:p w14:paraId="01D958EE" w14:textId="77777777" w:rsidR="00B95982" w:rsidRDefault="00E65268">
      <w:pPr>
        <w:pStyle w:val="Heading2"/>
        <w:rPr>
          <w:rFonts w:eastAsia="Times New Roman"/>
          <w:b/>
          <w:bCs w:val="0"/>
          <w:color w:val="000000"/>
          <w:sz w:val="28"/>
          <w:szCs w:val="26"/>
          <w:shd w:val="clear" w:color="auto" w:fill="FFFFFF"/>
          <w:lang w:val="en"/>
        </w:rPr>
      </w:pPr>
      <w:proofErr w:type="spellStart"/>
      <w:r>
        <w:rPr>
          <w:rFonts w:eastAsia="Times New Roman"/>
          <w:b/>
          <w:bCs w:val="0"/>
          <w:color w:val="000000"/>
          <w:sz w:val="28"/>
          <w:szCs w:val="26"/>
          <w:shd w:val="clear" w:color="auto" w:fill="FFFFFF"/>
        </w:rPr>
        <w:t>Referen</w:t>
      </w:r>
      <w:r>
        <w:rPr>
          <w:rFonts w:eastAsia="Times New Roman"/>
          <w:b/>
          <w:bCs w:val="0"/>
          <w:color w:val="000000"/>
          <w:sz w:val="28"/>
          <w:szCs w:val="26"/>
          <w:shd w:val="clear" w:color="auto" w:fill="FFFFFF"/>
          <w:lang w:val="en"/>
        </w:rPr>
        <w:t>si</w:t>
      </w:r>
      <w:proofErr w:type="spellEnd"/>
    </w:p>
    <w:p w14:paraId="41CD694C" w14:textId="0FDE093F" w:rsidR="00B95982" w:rsidRDefault="00E65268">
      <w:pPr>
        <w:spacing w:before="100" w:beforeAutospacing="1" w:after="100" w:afterAutospacing="1"/>
        <w:ind w:left="720" w:hanging="720"/>
      </w:pPr>
      <w:r>
        <w:rPr>
          <w:rFonts w:eastAsia="Calibri"/>
          <w:sz w:val="20"/>
          <w:shd w:val="clear" w:color="auto" w:fill="FFFFFF"/>
        </w:rPr>
        <w:t>[1]</w:t>
      </w:r>
      <w:r>
        <w:rPr>
          <w:rFonts w:eastAsia="Calibri"/>
          <w:sz w:val="20"/>
          <w:shd w:val="clear" w:color="auto" w:fill="FFFFFF"/>
        </w:rPr>
        <w:tab/>
      </w:r>
      <w:r w:rsidR="004756F4" w:rsidRPr="00012435">
        <w:rPr>
          <w:rFonts w:eastAsia="Calibri"/>
          <w:shd w:val="clear" w:color="auto" w:fill="FFFFFF"/>
          <w:lang w:val="en"/>
        </w:rPr>
        <w:t>https://www.youtube.com/watch?v=llmhPDI7Cxo&amp;list=WL&amp;index=54&amp;t=1849s</w:t>
      </w:r>
    </w:p>
    <w:p w14:paraId="004D51AB" w14:textId="77777777" w:rsidR="00B95982" w:rsidRDefault="00B95982"/>
    <w:p w14:paraId="3142C46B" w14:textId="77777777" w:rsidR="00B95982" w:rsidRDefault="00B95982"/>
    <w:bookmarkEnd w:id="5"/>
    <w:p w14:paraId="697618A8" w14:textId="77777777" w:rsidR="00B95982" w:rsidRDefault="00B95982"/>
    <w:sectPr w:rsidR="00B95982">
      <w:headerReference w:type="default" r:id="rId11"/>
      <w:pgSz w:w="11906" w:h="16838"/>
      <w:pgMar w:top="1138" w:right="1138" w:bottom="1138" w:left="1138" w:header="851" w:footer="994" w:gutter="0"/>
      <w:cols w:space="0"/>
      <w:docGrid w:linePitch="5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D9BD2" w14:textId="77777777" w:rsidR="00E65268" w:rsidRDefault="00E65268">
      <w:pPr>
        <w:spacing w:after="0" w:line="240" w:lineRule="auto"/>
      </w:pPr>
      <w:r>
        <w:separator/>
      </w:r>
    </w:p>
  </w:endnote>
  <w:endnote w:type="continuationSeparator" w:id="0">
    <w:p w14:paraId="1D050059" w14:textId="77777777" w:rsidR="00E65268" w:rsidRDefault="00E6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Gubb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D2E6C" w14:textId="77777777" w:rsidR="00E65268" w:rsidRDefault="00E65268">
      <w:pPr>
        <w:spacing w:after="0" w:line="240" w:lineRule="auto"/>
      </w:pPr>
      <w:r>
        <w:separator/>
      </w:r>
    </w:p>
  </w:footnote>
  <w:footnote w:type="continuationSeparator" w:id="0">
    <w:p w14:paraId="73A36CD0" w14:textId="77777777" w:rsidR="00E65268" w:rsidRDefault="00E65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A51A1" w14:textId="77777777" w:rsidR="00B95982" w:rsidRDefault="00E65268">
    <w:pPr>
      <w:pStyle w:val="Header"/>
      <w:rPr>
        <w:lang w:val="en"/>
      </w:rPr>
    </w:pPr>
    <w:r>
      <w:rPr>
        <w:lang w:val="en"/>
      </w:rPr>
      <w:t xml:space="preserve">Template </w:t>
    </w:r>
    <w:proofErr w:type="spellStart"/>
    <w:r>
      <w:rPr>
        <w:lang w:val="en"/>
      </w:rPr>
      <w:t>tugas</w:t>
    </w:r>
    <w:proofErr w:type="spellEnd"/>
    <w:r>
      <w:rPr>
        <w:lang w:val="en"/>
      </w:rPr>
      <w:t xml:space="preserve"> </w:t>
    </w:r>
    <w:proofErr w:type="spellStart"/>
    <w:r>
      <w:rPr>
        <w:lang w:val="en"/>
      </w:rPr>
      <w:t>basajan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4D34314"/>
    <w:multiLevelType w:val="hybridMultilevel"/>
    <w:tmpl w:val="0E68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2CA81"/>
    <w:multiLevelType w:val="singleLevel"/>
    <w:tmpl w:val="3CF2CA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D6DAD14"/>
    <w:rsid w:val="AFF1B71A"/>
    <w:rsid w:val="BBFF6379"/>
    <w:rsid w:val="CFDA51B0"/>
    <w:rsid w:val="EFBBBA9D"/>
    <w:rsid w:val="F3BB0E45"/>
    <w:rsid w:val="FD6DAD14"/>
    <w:rsid w:val="0001243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1FEA"/>
    <w:rsid w:val="002C2F53"/>
    <w:rsid w:val="002E0B8C"/>
    <w:rsid w:val="0033518C"/>
    <w:rsid w:val="003437C2"/>
    <w:rsid w:val="00377186"/>
    <w:rsid w:val="003A1C03"/>
    <w:rsid w:val="00414627"/>
    <w:rsid w:val="00425D63"/>
    <w:rsid w:val="004643D8"/>
    <w:rsid w:val="004756F4"/>
    <w:rsid w:val="00497C24"/>
    <w:rsid w:val="004C1BE0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241B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6022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95982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65268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EE3344"/>
    <w:rsid w:val="3EBE7292"/>
    <w:rsid w:val="5AFB7BDE"/>
    <w:rsid w:val="6EF7E19A"/>
    <w:rsid w:val="77DFF345"/>
    <w:rsid w:val="78F7B7A4"/>
    <w:rsid w:val="7D7F44BE"/>
    <w:rsid w:val="7D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A4416C"/>
  <w15:docId w15:val="{51B9B454-3DC8-4147-84AA-914FAFBF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1" w:count="376">
    <w:lsdException w:name="heading 2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rFonts w:eastAsiaTheme="minorHAnsi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Cs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Cs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References">
    <w:name w:val="References"/>
    <w:basedOn w:val="NoSpacing"/>
    <w:qFormat/>
    <w:pPr>
      <w:spacing w:before="100" w:beforeAutospacing="1" w:after="100" w:afterAutospacing="1"/>
    </w:pPr>
    <w:rPr>
      <w:sz w:val="20"/>
    </w:rPr>
  </w:style>
  <w:style w:type="paragraph" w:styleId="NoSpacing">
    <w:name w:val="No Spacing"/>
    <w:uiPriority w:val="1"/>
    <w:qFormat/>
    <w:rPr>
      <w:rFonts w:eastAsiaTheme="minorHAnsi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B1E4F9-D28C-42D6-8BF6-854CA55E1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kxm</dc:creator>
  <cp:lastModifiedBy>AKU</cp:lastModifiedBy>
  <cp:revision>2</cp:revision>
  <dcterms:created xsi:type="dcterms:W3CDTF">2020-06-08T15:38:00Z</dcterms:created>
  <dcterms:modified xsi:type="dcterms:W3CDTF">2020-06-21T16:40:00Z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